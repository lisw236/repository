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6"/>
        <w:rPr>
          <w:rFonts w:ascii="Times New Roman"/>
          <w:sz w:val="2"/>
        </w:rPr>
      </w:pPr>
    </w:p>
    <w:p>
      <w:pPr>
        <w:pStyle w:val="4"/>
        <w:spacing w:before="0" w:line="20" w:lineRule="exact"/>
        <w:ind w:left="96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id="_x0000_s1026" o:spid="_x0000_s1026" o:spt="203" style="height:0.75pt;width:484.9pt;" coordsize="9698,15">
            <o:lock v:ext="edit"/>
            <v:line id="_x0000_s1027" o:spid="_x0000_s1027" o:spt="20" style="position:absolute;left:0;top:7;height:0;width:9698;" stroked="t" coordsize="21600,21600">
              <v:path arrowok="t"/>
              <v:fill focussize="0,0"/>
              <v:stroke weight="0.72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4"/>
        <w:spacing w:before="3"/>
        <w:rPr>
          <w:rFonts w:ascii="Times New Roman"/>
          <w:sz w:val="29"/>
        </w:rPr>
      </w:pPr>
    </w:p>
    <w:p>
      <w:pPr>
        <w:pStyle w:val="2"/>
        <w:bidi w:val="0"/>
        <w:jc w:val="center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必备知识</w:t>
      </w:r>
    </w:p>
    <w:p>
      <w:pPr>
        <w:pStyle w:val="2"/>
        <w:bidi w:val="0"/>
        <w:jc w:val="center"/>
        <w:rPr>
          <w:rFonts w:hint="eastAsia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>介绍朋友学习请推送严老师微信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drawing>
          <wp:inline distT="0" distB="0" distL="114300" distR="114300">
            <wp:extent cx="1856740" cy="1856740"/>
            <wp:effectExtent l="0" t="0" r="10160" b="10160"/>
            <wp:docPr id="2" name="图片 2" descr="3cd193424d80e110b3e45c5307570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cd193424d80e110b3e45c5307570b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674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40"/>
          <w:szCs w:val="40"/>
          <w:lang w:val="en-US" w:eastAsia="zh-CN"/>
        </w:rPr>
      </w:pPr>
      <w:r>
        <w:rPr>
          <w:rFonts w:hint="eastAsia"/>
          <w:sz w:val="40"/>
          <w:szCs w:val="40"/>
          <w:lang w:val="en-US" w:eastAsia="zh-CN"/>
        </w:rPr>
        <w:t xml:space="preserve">                 </w:t>
      </w:r>
    </w:p>
    <w:p>
      <w:pPr>
        <w:pStyle w:val="4"/>
        <w:spacing w:before="17"/>
        <w:rPr>
          <w:rFonts w:ascii="Microsoft YaHei UI Light"/>
          <w:b w:val="0"/>
          <w:sz w:val="18"/>
        </w:rPr>
      </w:pPr>
    </w:p>
    <w:p>
      <w:pPr>
        <w:spacing w:before="0" w:line="204" w:lineRule="auto"/>
        <w:ind w:left="132" w:right="158" w:firstLine="0"/>
        <w:jc w:val="left"/>
        <w:rPr>
          <w:sz w:val="24"/>
        </w:rPr>
      </w:pPr>
      <w:r>
        <w:rPr>
          <w:rFonts w:hint="eastAsia" w:ascii="微软雅黑" w:hAnsi="微软雅黑" w:eastAsia="微软雅黑"/>
          <w:b/>
          <w:sz w:val="24"/>
        </w:rPr>
        <w:t xml:space="preserve">Linux 管 理 员 技 术 —— </w:t>
      </w:r>
      <w:r>
        <w:rPr>
          <w:sz w:val="24"/>
        </w:rPr>
        <w:t>################################################################################</w:t>
      </w:r>
    </w:p>
    <w:p>
      <w:pPr>
        <w:pStyle w:val="4"/>
        <w:spacing w:before="12"/>
        <w:rPr>
          <w:sz w:val="30"/>
        </w:rPr>
      </w:pPr>
    </w:p>
    <w:p>
      <w:pPr>
        <w:pStyle w:val="2"/>
        <w:spacing w:before="0"/>
      </w:pPr>
      <w:r>
        <w:t>Day01</w:t>
      </w:r>
    </w:p>
    <w:p>
      <w:pPr>
        <w:pStyle w:val="4"/>
        <w:spacing w:before="2"/>
        <w:rPr>
          <w:rFonts w:ascii="Trebuchet MS"/>
          <w:b/>
          <w:sz w:val="27"/>
        </w:rPr>
      </w:pPr>
    </w:p>
    <w:p>
      <w:pPr>
        <w:pStyle w:val="8"/>
        <w:numPr>
          <w:ilvl w:val="0"/>
          <w:numId w:val="1"/>
        </w:numPr>
        <w:tabs>
          <w:tab w:val="left" w:pos="614"/>
        </w:tabs>
        <w:spacing w:before="0" w:after="0" w:line="240" w:lineRule="auto"/>
        <w:ind w:left="613" w:right="0" w:hanging="482"/>
        <w:jc w:val="left"/>
        <w:rPr>
          <w:b/>
          <w:sz w:val="24"/>
        </w:rPr>
      </w:pPr>
      <w:r>
        <w:pict>
          <v:shape id="_x0000_s1028" o:spid="_x0000_s1028" o:spt="202" type="#_x0000_t202" style="position:absolute;left:0pt;margin-left:55.2pt;margin-top:27.2pt;height:40.95pt;width:484.9pt;mso-position-horizontal-relative:page;mso-wrap-distance-bottom:0pt;mso-wrap-distance-top:0pt;z-index:-251657216;mso-width-relative:page;mso-height-relative:page;" fillcolor="#D9D9D9" filled="t" stroked="f" coordsize="21600,21600">
            <v:path/>
            <v:fill on="t" focussize="0,0"/>
            <v:stroke on="f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242" w:lineRule="auto"/>
                    <w:ind w:left="28" w:right="7144"/>
                  </w:pPr>
                  <w:r>
                    <w:t>红帽企业版（RedHat） Fedora Core 社区版CentOS，社区企业操作系统</w:t>
                  </w:r>
                </w:p>
              </w:txbxContent>
            </v:textbox>
            <w10:wrap type="topAndBottom"/>
          </v:shape>
        </w:pict>
      </w:r>
      <w:r>
        <w:drawing>
          <wp:anchor distT="0" distB="0" distL="0" distR="0" simplePos="0" relativeHeight="251194368" behindDoc="1" locked="0" layoutInCell="1" allowOverlap="1">
            <wp:simplePos x="0" y="0"/>
            <wp:positionH relativeFrom="page">
              <wp:posOffset>839470</wp:posOffset>
            </wp:positionH>
            <wp:positionV relativeFrom="paragraph">
              <wp:posOffset>-86995</wp:posOffset>
            </wp:positionV>
            <wp:extent cx="5792470" cy="568579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2445" cy="568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Red</w:t>
      </w:r>
      <w:r>
        <w:rPr>
          <w:b/>
          <w:spacing w:val="47"/>
          <w:sz w:val="24"/>
        </w:rPr>
        <w:t xml:space="preserve"> </w:t>
      </w:r>
      <w:r>
        <w:rPr>
          <w:b/>
          <w:sz w:val="24"/>
        </w:rPr>
        <w:t>Hat</w:t>
      </w:r>
      <w:r>
        <w:rPr>
          <w:b/>
          <w:spacing w:val="-4"/>
          <w:sz w:val="24"/>
        </w:rPr>
        <w:t xml:space="preserve"> 系列版本都有哪些</w:t>
      </w:r>
    </w:p>
    <w:p>
      <w:pPr>
        <w:pStyle w:val="4"/>
        <w:spacing w:before="18"/>
        <w:rPr>
          <w:rFonts w:ascii="微软雅黑"/>
          <w:b/>
          <w:sz w:val="20"/>
        </w:rPr>
      </w:pPr>
    </w:p>
    <w:p>
      <w:pPr>
        <w:pStyle w:val="8"/>
        <w:numPr>
          <w:ilvl w:val="0"/>
          <w:numId w:val="1"/>
        </w:numPr>
        <w:tabs>
          <w:tab w:val="left" w:pos="614"/>
        </w:tabs>
        <w:spacing w:before="0" w:after="0" w:line="432" w:lineRule="exact"/>
        <w:ind w:left="613" w:right="0" w:hanging="482"/>
        <w:jc w:val="left"/>
        <w:rPr>
          <w:b/>
          <w:sz w:val="24"/>
        </w:rPr>
      </w:pPr>
      <w:r>
        <w:pict>
          <v:shape id="_x0000_s1029" o:spid="_x0000_s1029" o:spt="202" type="#_x0000_t202" style="position:absolute;left:0pt;margin-left:55.2pt;margin-top:26.7pt;height:13.6pt;width:484.9pt;mso-position-horizontal-relative:page;mso-wrap-distance-bottom:0pt;mso-wrap-distance-top:0pt;z-index:-251656192;mso-width-relative:page;mso-height-relative:page;" fillcolor="#D9D9D9" filled="t" stroked="f" coordsize="21600,21600">
            <v:path/>
            <v:fill on="t" focussize="0,0"/>
            <v:stroke on="f"/>
            <v:imagedata o:title=""/>
            <o:lock v:ext="edit"/>
            <v:textbox inset="0mm,0mm,0mm,0mm">
              <w:txbxContent>
                <w:p>
                  <w:pPr>
                    <w:pStyle w:val="4"/>
                    <w:ind w:left="28"/>
                  </w:pPr>
                  <w:r>
                    <w:t>物理硬盘==&gt;分区规划==&gt;格式化==&gt;读/写文档</w:t>
                  </w:r>
                </w:p>
              </w:txbxContent>
            </v:textbox>
            <w10:wrap type="topAndBottom"/>
          </v:shape>
        </w:pict>
      </w:r>
      <w:r>
        <w:rPr>
          <w:b/>
          <w:sz w:val="24"/>
        </w:rPr>
        <w:t>如何使用硬盘空间</w:t>
      </w:r>
    </w:p>
    <w:p>
      <w:pPr>
        <w:pStyle w:val="4"/>
        <w:spacing w:before="18"/>
        <w:rPr>
          <w:rFonts w:ascii="微软雅黑"/>
          <w:b/>
          <w:sz w:val="20"/>
        </w:rPr>
      </w:pPr>
    </w:p>
    <w:p>
      <w:pPr>
        <w:pStyle w:val="8"/>
        <w:numPr>
          <w:ilvl w:val="0"/>
          <w:numId w:val="1"/>
        </w:numPr>
        <w:tabs>
          <w:tab w:val="left" w:pos="614"/>
        </w:tabs>
        <w:spacing w:before="0" w:after="0" w:line="432" w:lineRule="exact"/>
        <w:ind w:left="613" w:right="0" w:hanging="482"/>
        <w:jc w:val="left"/>
        <w:rPr>
          <w:b/>
          <w:sz w:val="24"/>
        </w:rPr>
      </w:pPr>
      <w:r>
        <w:pict>
          <v:shape id="_x0000_s1030" o:spid="_x0000_s1030" o:spt="202" type="#_x0000_t202" style="position:absolute;left:0pt;margin-left:55.2pt;margin-top:26.7pt;height:40.8pt;width:484.9pt;mso-position-horizontal-relative:page;mso-wrap-distance-bottom:0pt;mso-wrap-distance-top:0pt;z-index:-251655168;mso-width-relative:page;mso-height-relative:page;" fillcolor="#D9D9D9" filled="t" stroked="f" coordsize="21600,21600">
            <v:path/>
            <v:fill on="t" focussize="0,0"/>
            <v:stroke on="f"/>
            <v:imagedata o:title=""/>
            <o:lock v:ext="edit"/>
            <v:textbox inset="0mm,0mm,0mm,0mm">
              <w:txbxContent>
                <w:p>
                  <w:pPr>
                    <w:pStyle w:val="4"/>
                    <w:ind w:left="28"/>
                  </w:pPr>
                  <w:r>
                    <w:t>msdos 分区模式：可以划分 1~4 个主分区，操作的磁盘&lt;2.2TB</w:t>
                  </w:r>
                </w:p>
                <w:p>
                  <w:pPr>
                    <w:pStyle w:val="4"/>
                    <w:spacing w:before="4" w:line="242" w:lineRule="auto"/>
                    <w:ind w:left="28" w:right="24"/>
                  </w:pPr>
                  <w:r>
                    <w:rPr>
                      <w:spacing w:val="-2"/>
                      <w:w w:val="100"/>
                    </w:rPr>
                    <w:t>当有必要使用</w:t>
                  </w:r>
                  <w:r>
                    <w:rPr>
                      <w:spacing w:val="-33"/>
                    </w:rPr>
                    <w:t xml:space="preserve"> </w:t>
                  </w:r>
                  <w:r>
                    <w:rPr>
                      <w:w w:val="100"/>
                    </w:rPr>
                    <w:t>4</w:t>
                  </w:r>
                  <w:r>
                    <w:rPr>
                      <w:spacing w:val="-33"/>
                    </w:rPr>
                    <w:t xml:space="preserve"> </w:t>
                  </w:r>
                  <w:r>
                    <w:rPr>
                      <w:spacing w:val="-3"/>
                      <w:w w:val="100"/>
                    </w:rPr>
                    <w:t>个以上分区时，需要建立扩展分区</w:t>
                  </w:r>
                  <w:r>
                    <w:rPr>
                      <w:w w:val="100"/>
                    </w:rPr>
                    <w:t>（</w:t>
                  </w:r>
                  <w:r>
                    <w:rPr>
                      <w:spacing w:val="-3"/>
                      <w:w w:val="100"/>
                    </w:rPr>
                    <w:t>占主分区编号</w:t>
                  </w:r>
                  <w:r>
                    <w:rPr>
                      <w:spacing w:val="-106"/>
                      <w:w w:val="100"/>
                    </w:rPr>
                    <w:t>）</w:t>
                  </w:r>
                  <w:r>
                    <w:rPr>
                      <w:spacing w:val="-3"/>
                      <w:w w:val="100"/>
                    </w:rPr>
                    <w:t>，扩展分区最多只能有</w:t>
                  </w:r>
                  <w:r>
                    <w:rPr>
                      <w:spacing w:val="-33"/>
                    </w:rPr>
                    <w:t xml:space="preserve"> </w:t>
                  </w:r>
                  <w:r>
                    <w:rPr>
                      <w:w w:val="100"/>
                    </w:rPr>
                    <w:t>1</w:t>
                  </w:r>
                  <w:r>
                    <w:rPr>
                      <w:spacing w:val="-33"/>
                    </w:rPr>
                    <w:t xml:space="preserve"> </w:t>
                  </w:r>
                  <w:r>
                    <w:rPr>
                      <w:spacing w:val="-3"/>
                      <w:w w:val="100"/>
                    </w:rPr>
                    <w:t>个，扩展分</w:t>
                  </w:r>
                  <w:r>
                    <w:rPr>
                      <w:spacing w:val="-3"/>
                    </w:rPr>
                    <w:t>区作为一个中间性质的容器，从其中再划分出的分区空间即为逻辑分区</w:t>
                  </w:r>
                </w:p>
              </w:txbxContent>
            </v:textbox>
            <w10:wrap type="topAndBottom"/>
          </v:shape>
        </w:pict>
      </w:r>
      <w:r>
        <w:rPr>
          <w:b/>
          <w:sz w:val="24"/>
        </w:rPr>
        <w:t>msdos</w:t>
      </w:r>
      <w:r>
        <w:rPr>
          <w:b/>
          <w:spacing w:val="-4"/>
          <w:sz w:val="24"/>
        </w:rPr>
        <w:t xml:space="preserve"> 分区模式的特点有哪些</w:t>
      </w:r>
    </w:p>
    <w:p>
      <w:pPr>
        <w:pStyle w:val="4"/>
        <w:spacing w:before="0"/>
        <w:rPr>
          <w:rFonts w:ascii="微软雅黑"/>
          <w:b/>
        </w:rPr>
      </w:pPr>
    </w:p>
    <w:p>
      <w:pPr>
        <w:pStyle w:val="8"/>
        <w:numPr>
          <w:ilvl w:val="0"/>
          <w:numId w:val="1"/>
        </w:numPr>
        <w:tabs>
          <w:tab w:val="left" w:pos="614"/>
        </w:tabs>
        <w:spacing w:before="0" w:after="0" w:line="432" w:lineRule="exact"/>
        <w:ind w:left="613" w:right="0" w:hanging="482"/>
        <w:jc w:val="left"/>
        <w:rPr>
          <w:b/>
          <w:sz w:val="24"/>
        </w:rPr>
      </w:pPr>
      <w:r>
        <w:pict>
          <v:shape id="_x0000_s1031" o:spid="_x0000_s1031" o:spt="202" type="#_x0000_t202" style="position:absolute;left:0pt;margin-left:55.2pt;margin-top:26.7pt;height:27.25pt;width:484.9pt;mso-position-horizontal-relative:page;mso-wrap-distance-bottom:0pt;mso-wrap-distance-top:0pt;z-index:-251654144;mso-width-relative:page;mso-height-relative:page;" fillcolor="#D9D9D9" filled="t" stroked="f" coordsize="21600,21600">
            <v:path/>
            <v:fill on="t" focussize="0,0"/>
            <v:stroke on="f"/>
            <v:imagedata o:title=""/>
            <o:lock v:ext="edit"/>
            <v:textbox inset="0mm,0mm,0mm,0mm">
              <w:txbxContent>
                <w:p>
                  <w:pPr>
                    <w:pStyle w:val="4"/>
                    <w:ind w:left="28"/>
                  </w:pPr>
                  <w:r>
                    <w:t>/目录是 Linux 系统的起点</w:t>
                  </w:r>
                </w:p>
                <w:p>
                  <w:pPr>
                    <w:pStyle w:val="4"/>
                    <w:spacing w:before="4"/>
                    <w:ind w:left="28"/>
                  </w:pPr>
                  <w:r>
                    <w:t>/dev 目录主要存放设备文件</w:t>
                  </w:r>
                </w:p>
              </w:txbxContent>
            </v:textbox>
            <w10:wrap type="topAndBottom"/>
          </v:shape>
        </w:pict>
      </w:r>
      <w:r>
        <w:rPr>
          <w:b/>
          <w:sz w:val="24"/>
        </w:rPr>
        <w:t>Linux</w:t>
      </w:r>
      <w:r>
        <w:rPr>
          <w:b/>
          <w:spacing w:val="-4"/>
          <w:sz w:val="24"/>
        </w:rPr>
        <w:t xml:space="preserve"> 目录结构中“</w:t>
      </w:r>
      <w:r>
        <w:rPr>
          <w:b/>
          <w:sz w:val="24"/>
        </w:rPr>
        <w:t>/”与“/dev”主要作用？</w:t>
      </w:r>
    </w:p>
    <w:p>
      <w:pPr>
        <w:pStyle w:val="4"/>
        <w:spacing w:before="18"/>
        <w:rPr>
          <w:rFonts w:ascii="微软雅黑"/>
          <w:b/>
          <w:sz w:val="20"/>
        </w:rPr>
      </w:pPr>
    </w:p>
    <w:p>
      <w:pPr>
        <w:pStyle w:val="8"/>
        <w:numPr>
          <w:ilvl w:val="0"/>
          <w:numId w:val="1"/>
        </w:numPr>
        <w:tabs>
          <w:tab w:val="left" w:pos="614"/>
        </w:tabs>
        <w:spacing w:before="0" w:after="0" w:line="432" w:lineRule="exact"/>
        <w:ind w:left="613" w:right="0" w:hanging="482"/>
        <w:jc w:val="left"/>
        <w:rPr>
          <w:b/>
          <w:sz w:val="24"/>
        </w:rPr>
      </w:pPr>
      <w:r>
        <w:pict>
          <v:shape id="_x0000_s1032" o:spid="_x0000_s1032" o:spt="202" type="#_x0000_t202" style="position:absolute;left:0pt;margin-left:55.2pt;margin-top:26.7pt;height:13.7pt;width:484.9pt;mso-position-horizontal-relative:page;mso-wrap-distance-bottom:0pt;mso-wrap-distance-top:0pt;z-index:-251653120;mso-width-relative:page;mso-height-relative:page;" fillcolor="#D9D9D9" filled="t" stroked="f" coordsize="21600,21600">
            <v:path/>
            <v:fill on="t" focussize="0,0"/>
            <v:stroke on="f"/>
            <v:imagedata o:title=""/>
            <o:lock v:ext="edit"/>
            <v:textbox inset="0mm,0mm,0mm,0mm">
              <w:txbxContent>
                <w:p>
                  <w:pPr>
                    <w:pStyle w:val="4"/>
                    <w:ind w:left="28"/>
                  </w:pPr>
                  <w:r>
                    <w:t>ext3/4、xfs、swap</w:t>
                  </w:r>
                </w:p>
              </w:txbxContent>
            </v:textbox>
            <w10:wrap type="topAndBottom"/>
          </v:shape>
        </w:pict>
      </w:r>
      <w:r>
        <w:rPr>
          <w:b/>
          <w:sz w:val="24"/>
        </w:rPr>
        <w:t>Linux</w:t>
      </w:r>
      <w:r>
        <w:rPr>
          <w:b/>
          <w:spacing w:val="-4"/>
          <w:sz w:val="24"/>
        </w:rPr>
        <w:t xml:space="preserve"> 中常见的文件系统都有哪些？</w:t>
      </w:r>
    </w:p>
    <w:p>
      <w:pPr>
        <w:pStyle w:val="4"/>
        <w:spacing w:before="18"/>
        <w:rPr>
          <w:rFonts w:ascii="微软雅黑"/>
          <w:b/>
          <w:sz w:val="20"/>
        </w:rPr>
      </w:pPr>
    </w:p>
    <w:p>
      <w:pPr>
        <w:pStyle w:val="8"/>
        <w:numPr>
          <w:ilvl w:val="0"/>
          <w:numId w:val="1"/>
        </w:numPr>
        <w:tabs>
          <w:tab w:val="left" w:pos="614"/>
        </w:tabs>
        <w:spacing w:before="0" w:after="0" w:line="432" w:lineRule="exact"/>
        <w:ind w:left="613" w:right="0" w:hanging="482"/>
        <w:jc w:val="left"/>
        <w:rPr>
          <w:b/>
          <w:sz w:val="24"/>
        </w:rPr>
      </w:pPr>
      <w:r>
        <w:pict>
          <v:shape id="_x0000_s1033" o:spid="_x0000_s1033" o:spt="202" type="#_x0000_t202" style="position:absolute;left:0pt;margin-left:55.2pt;margin-top:26.7pt;height:13.6pt;width:484.9pt;mso-position-horizontal-relative:page;mso-wrap-distance-bottom:0pt;mso-wrap-distance-top:0pt;z-index:-251652096;mso-width-relative:page;mso-height-relative:page;" fillcolor="#D9D9D9" filled="t" stroked="f" coordsize="21600,21600">
            <v:path/>
            <v:fill on="t" focussize="0,0"/>
            <v:stroke on="f"/>
            <v:imagedata o:title=""/>
            <o:lock v:ext="edit"/>
            <v:textbox inset="0mm,0mm,0mm,0mm">
              <w:txbxContent>
                <w:p>
                  <w:pPr>
                    <w:pStyle w:val="4"/>
                    <w:ind w:left="28"/>
                  </w:pPr>
                  <w:r>
                    <w:t>在访问设备资源的访问点</w:t>
                  </w:r>
                </w:p>
              </w:txbxContent>
            </v:textbox>
            <w10:wrap type="topAndBottom"/>
          </v:shape>
        </w:pict>
      </w:r>
      <w:r>
        <w:rPr>
          <w:b/>
          <w:sz w:val="24"/>
        </w:rPr>
        <w:t>挂载点的作用是什么</w:t>
      </w:r>
    </w:p>
    <w:p>
      <w:pPr>
        <w:pStyle w:val="4"/>
        <w:spacing w:before="0"/>
        <w:rPr>
          <w:rFonts w:ascii="微软雅黑"/>
          <w:b/>
        </w:rPr>
      </w:pPr>
    </w:p>
    <w:p>
      <w:pPr>
        <w:pStyle w:val="8"/>
        <w:numPr>
          <w:ilvl w:val="0"/>
          <w:numId w:val="1"/>
        </w:numPr>
        <w:tabs>
          <w:tab w:val="left" w:pos="614"/>
        </w:tabs>
        <w:spacing w:before="0" w:after="0" w:line="432" w:lineRule="exact"/>
        <w:ind w:left="613" w:right="0" w:hanging="482"/>
        <w:jc w:val="left"/>
        <w:rPr>
          <w:b/>
          <w:sz w:val="24"/>
        </w:rPr>
      </w:pPr>
      <w:r>
        <w:pict>
          <v:shape id="_x0000_s1034" o:spid="_x0000_s1034" o:spt="202" type="#_x0000_t202" style="position:absolute;left:0pt;margin-left:55.2pt;margin-top:26.7pt;height:13.7pt;width:484.9pt;mso-position-horizontal-relative:page;mso-wrap-distance-bottom:0pt;mso-wrap-distance-top:0pt;z-index:-251651072;mso-width-relative:page;mso-height-relative:page;" fillcolor="#D9D9D9" filled="t" stroked="f" coordsize="21600,21600">
            <v:path/>
            <v:fill on="t" focussize="0,0"/>
            <v:stroke on="f"/>
            <v:imagedata o:title=""/>
            <o:lock v:ext="edit"/>
            <v:textbox inset="0mm,0mm,0mm,0mm">
              <w:txbxContent>
                <w:p>
                  <w:pPr>
                    <w:pStyle w:val="4"/>
                    <w:ind w:left="28"/>
                  </w:pPr>
                  <w:r>
                    <w:t>hostname、ifconfig</w:t>
                  </w:r>
                </w:p>
              </w:txbxContent>
            </v:textbox>
            <w10:wrap type="topAndBottom"/>
          </v:shape>
        </w:pict>
      </w:r>
      <w:r>
        <w:rPr>
          <w:b/>
          <w:spacing w:val="-2"/>
          <w:sz w:val="24"/>
        </w:rPr>
        <w:t xml:space="preserve">查看主机名与 </w:t>
      </w:r>
      <w:r>
        <w:rPr>
          <w:b/>
          <w:sz w:val="24"/>
        </w:rPr>
        <w:t>IP</w:t>
      </w:r>
      <w:r>
        <w:rPr>
          <w:b/>
          <w:spacing w:val="-3"/>
          <w:sz w:val="24"/>
        </w:rPr>
        <w:t xml:space="preserve"> 地址的命令分别是？</w:t>
      </w:r>
    </w:p>
    <w:p>
      <w:pPr>
        <w:pStyle w:val="4"/>
        <w:spacing w:before="18"/>
        <w:rPr>
          <w:rFonts w:ascii="微软雅黑"/>
          <w:b/>
          <w:sz w:val="20"/>
        </w:rPr>
      </w:pPr>
    </w:p>
    <w:p>
      <w:pPr>
        <w:pStyle w:val="8"/>
        <w:numPr>
          <w:ilvl w:val="0"/>
          <w:numId w:val="1"/>
        </w:numPr>
        <w:tabs>
          <w:tab w:val="left" w:pos="614"/>
        </w:tabs>
        <w:spacing w:before="0" w:after="0" w:line="432" w:lineRule="exact"/>
        <w:ind w:left="613" w:right="0" w:hanging="482"/>
        <w:jc w:val="left"/>
        <w:rPr>
          <w:b/>
          <w:sz w:val="24"/>
        </w:rPr>
      </w:pPr>
      <w:r>
        <w:pict>
          <v:shape id="_x0000_s1035" o:spid="_x0000_s1035" o:spt="202" type="#_x0000_t202" style="position:absolute;left:0pt;margin-left:55.2pt;margin-top:26.7pt;height:13.6pt;width:484.9pt;mso-position-horizontal-relative:page;mso-wrap-distance-bottom:0pt;mso-wrap-distance-top:0pt;z-index:-251650048;mso-width-relative:page;mso-height-relative:page;" fillcolor="#D9D9D9" filled="t" stroked="f" coordsize="21600,21600">
            <v:path/>
            <v:fill on="t" focussize="0,0"/>
            <v:stroke on="f"/>
            <v:imagedata o:title=""/>
            <o:lock v:ext="edit"/>
            <v:textbox inset="0mm,0mm,0mm,0mm">
              <w:txbxContent>
                <w:p>
                  <w:pPr>
                    <w:pStyle w:val="4"/>
                    <w:ind w:left="28"/>
                  </w:pPr>
                  <w:r>
                    <w:t>poweroff、reboot</w:t>
                  </w:r>
                </w:p>
              </w:txbxContent>
            </v:textbox>
            <w10:wrap type="topAndBottom"/>
          </v:shape>
        </w:pict>
      </w:r>
      <w:r>
        <w:rPr>
          <w:b/>
          <w:sz w:val="24"/>
        </w:rPr>
        <w:t>关机与重启的命令分别是?</w:t>
      </w:r>
    </w:p>
    <w:p>
      <w:pPr>
        <w:pStyle w:val="4"/>
        <w:spacing w:before="18"/>
        <w:rPr>
          <w:rFonts w:ascii="微软雅黑"/>
          <w:b/>
          <w:sz w:val="20"/>
        </w:rPr>
      </w:pPr>
    </w:p>
    <w:p>
      <w:pPr>
        <w:pStyle w:val="8"/>
        <w:numPr>
          <w:ilvl w:val="0"/>
          <w:numId w:val="1"/>
        </w:numPr>
        <w:tabs>
          <w:tab w:val="left" w:pos="614"/>
        </w:tabs>
        <w:spacing w:before="0" w:after="0" w:line="432" w:lineRule="exact"/>
        <w:ind w:left="613" w:right="0" w:hanging="482"/>
        <w:jc w:val="left"/>
        <w:rPr>
          <w:sz w:val="24"/>
        </w:rPr>
        <w:sectPr>
          <w:headerReference r:id="rId3" w:type="default"/>
          <w:footerReference r:id="rId4" w:type="default"/>
          <w:type w:val="continuous"/>
          <w:pgSz w:w="11910" w:h="16840"/>
          <w:pgMar w:top="1060" w:right="1000" w:bottom="1120" w:left="1000" w:header="454" w:footer="924" w:gutter="0"/>
          <w:pgNumType w:start="1"/>
        </w:sectPr>
      </w:pPr>
      <w:r>
        <w:rPr>
          <w:b/>
          <w:sz w:val="24"/>
        </w:rPr>
        <w:t>切换目录的命令是</w:t>
      </w:r>
      <w:r>
        <w:rPr>
          <w:rFonts w:hint="eastAsia"/>
          <w:b/>
          <w:sz w:val="24"/>
          <w:lang w:eastAsia="zh-CN"/>
        </w:rPr>
        <w:t>？</w:t>
      </w:r>
    </w:p>
    <w:p>
      <w:pPr>
        <w:pStyle w:val="4"/>
        <w:spacing w:before="7"/>
        <w:rPr>
          <w:rFonts w:ascii="微软雅黑"/>
          <w:b/>
          <w:sz w:val="2"/>
        </w:rPr>
      </w:pPr>
    </w:p>
    <w:p>
      <w:pPr>
        <w:pStyle w:val="4"/>
        <w:spacing w:before="0" w:line="285" w:lineRule="exact"/>
        <w:ind w:left="104"/>
        <w:rPr>
          <w:rFonts w:ascii="微软雅黑"/>
          <w:sz w:val="20"/>
        </w:rPr>
      </w:pPr>
      <w:r>
        <w:rPr>
          <w:rFonts w:ascii="微软雅黑"/>
          <w:position w:val="-5"/>
          <w:sz w:val="20"/>
        </w:rPr>
        <w:pict>
          <v:shape id="_x0000_s1036" o:spid="_x0000_s1036" o:spt="202" type="#_x0000_t202" style="height:14.3pt;width:484.9pt;" fillcolor="#D9D9D9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13"/>
                    <w:ind w:left="28"/>
                  </w:pPr>
                  <w:r>
                    <w:t>cd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4"/>
        <w:spacing w:before="16"/>
        <w:rPr>
          <w:rFonts w:ascii="微软雅黑"/>
          <w:b/>
        </w:rPr>
      </w:pPr>
    </w:p>
    <w:p>
      <w:pPr>
        <w:pStyle w:val="8"/>
        <w:numPr>
          <w:ilvl w:val="0"/>
          <w:numId w:val="2"/>
        </w:numPr>
        <w:tabs>
          <w:tab w:val="left" w:pos="614"/>
        </w:tabs>
        <w:spacing w:before="0" w:after="0" w:line="432" w:lineRule="exact"/>
        <w:ind w:left="613" w:right="0" w:hanging="482"/>
        <w:jc w:val="left"/>
        <w:rPr>
          <w:b/>
          <w:sz w:val="24"/>
        </w:rPr>
      </w:pPr>
      <w:r>
        <w:pict>
          <v:shape id="_x0000_s1037" o:spid="_x0000_s1037" o:spt="202" type="#_x0000_t202" style="position:absolute;left:0pt;margin-left:55.2pt;margin-top:26.7pt;height:13.6pt;width:484.9pt;mso-position-horizontal-relative:page;mso-wrap-distance-bottom:0pt;mso-wrap-distance-top:0pt;z-index:-251646976;mso-width-relative:page;mso-height-relative:page;" fillcolor="#D9D9D9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tabs>
                      <w:tab w:val="left" w:pos="451"/>
                    </w:tabs>
                    <w:ind w:left="28"/>
                  </w:pPr>
                  <w:r>
                    <w:t>ls</w:t>
                  </w:r>
                  <w:r>
                    <w:tab/>
                  </w:r>
                  <w:r>
                    <w:t>-l</w:t>
                  </w:r>
                </w:p>
              </w:txbxContent>
            </v:textbox>
            <w10:wrap type="topAndBottom"/>
          </v:shape>
        </w:pict>
      </w:r>
      <w:r>
        <w:pict>
          <v:line id="_x0000_s1038" o:spid="_x0000_s1038" o:spt="20" style="position:absolute;left:0pt;margin-left:55.2pt;margin-top:-34.7pt;height:0pt;width:484.9pt;mso-position-horizontal-relative:page;z-index:251680768;mso-width-relative:page;mso-height-relative:page;" stroked="t" coordsize="21600,21600">
            <v:path arrowok="t"/>
            <v:fill focussize="0,0"/>
            <v:stroke weight="0.72pt" color="#000000"/>
            <v:imagedata o:title=""/>
            <o:lock v:ext="edit"/>
          </v:line>
        </w:pict>
      </w:r>
      <w:r>
        <w:rPr>
          <w:b/>
          <w:sz w:val="24"/>
        </w:rPr>
        <w:t>显示目录内容的详细属性命令是？</w:t>
      </w:r>
    </w:p>
    <w:p>
      <w:pPr>
        <w:pStyle w:val="4"/>
        <w:rPr>
          <w:rFonts w:ascii="微软雅黑"/>
          <w:b/>
          <w:sz w:val="4"/>
        </w:rPr>
      </w:pPr>
    </w:p>
    <w:p>
      <w:pPr>
        <w:pStyle w:val="8"/>
        <w:numPr>
          <w:ilvl w:val="0"/>
          <w:numId w:val="2"/>
        </w:numPr>
        <w:tabs>
          <w:tab w:val="left" w:pos="614"/>
        </w:tabs>
        <w:spacing w:before="0" w:after="0" w:line="432" w:lineRule="exact"/>
        <w:ind w:left="613" w:right="0" w:hanging="482"/>
        <w:jc w:val="left"/>
        <w:rPr>
          <w:b/>
          <w:sz w:val="24"/>
        </w:rPr>
      </w:pPr>
      <w:r>
        <w:pict>
          <v:shape id="_x0000_s1039" o:spid="_x0000_s1039" o:spt="202" type="#_x0000_t202" style="position:absolute;left:0pt;margin-left:55.2pt;margin-top:26.7pt;height:27.25pt;width:484.9pt;mso-position-horizontal-relative:page;mso-wrap-distance-bottom:0pt;mso-wrap-distance-top:0pt;z-index:-251645952;mso-width-relative:page;mso-height-relative:page;" fillcolor="#D9D9D9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ind w:left="28"/>
                  </w:pPr>
                  <w:r>
                    <w:t>命令输入有误</w:t>
                  </w:r>
                </w:p>
                <w:p>
                  <w:pPr>
                    <w:pStyle w:val="4"/>
                    <w:spacing w:before="4"/>
                    <w:ind w:left="28"/>
                  </w:pPr>
                  <w:r>
                    <w:t>命令程序没有安装</w:t>
                  </w:r>
                </w:p>
              </w:txbxContent>
            </v:textbox>
            <w10:wrap type="topAndBottom"/>
          </v:shape>
        </w:pict>
      </w:r>
      <w:r>
        <w:rPr>
          <w:b/>
          <w:sz w:val="24"/>
        </w:rPr>
        <w:t>敲命令提示“command</w:t>
      </w:r>
      <w:r>
        <w:rPr>
          <w:b/>
          <w:spacing w:val="35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35"/>
          <w:sz w:val="24"/>
        </w:rPr>
        <w:t xml:space="preserve"> </w:t>
      </w:r>
      <w:r>
        <w:rPr>
          <w:b/>
          <w:sz w:val="24"/>
        </w:rPr>
        <w:t>found”原因有那两种？</w:t>
      </w:r>
    </w:p>
    <w:p>
      <w:pPr>
        <w:pStyle w:val="4"/>
        <w:spacing w:before="18"/>
        <w:rPr>
          <w:rFonts w:ascii="微软雅黑"/>
          <w:b/>
          <w:sz w:val="20"/>
        </w:rPr>
      </w:pPr>
    </w:p>
    <w:p>
      <w:pPr>
        <w:pStyle w:val="8"/>
        <w:numPr>
          <w:ilvl w:val="0"/>
          <w:numId w:val="2"/>
        </w:numPr>
        <w:tabs>
          <w:tab w:val="left" w:pos="614"/>
        </w:tabs>
        <w:spacing w:before="0" w:after="0" w:line="432" w:lineRule="exact"/>
        <w:ind w:left="613" w:right="0" w:hanging="482"/>
        <w:jc w:val="left"/>
        <w:rPr>
          <w:b/>
          <w:sz w:val="24"/>
        </w:rPr>
      </w:pPr>
      <w:r>
        <w:pict>
          <v:shape id="_x0000_s1040" o:spid="_x0000_s1040" o:spt="202" type="#_x0000_t202" style="position:absolute;left:0pt;margin-left:55.2pt;margin-top:26.7pt;height:13.7pt;width:484.9pt;mso-position-horizontal-relative:page;mso-wrap-distance-bottom:0pt;mso-wrap-distance-top:0pt;z-index:-251644928;mso-width-relative:page;mso-height-relative:page;" fillcolor="#D9D9D9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tabs>
                      <w:tab w:val="left" w:pos="557"/>
                    </w:tabs>
                    <w:ind w:left="28"/>
                  </w:pPr>
                  <w:r>
                    <w:t>cat</w:t>
                  </w:r>
                  <w:r>
                    <w:tab/>
                  </w:r>
                  <w:r>
                    <w:t>/proc/cpuinfo</w:t>
                  </w:r>
                </w:p>
              </w:txbxContent>
            </v:textbox>
            <w10:wrap type="topAndBottom"/>
          </v:shape>
        </w:pict>
      </w:r>
      <w:r>
        <w:drawing>
          <wp:anchor distT="0" distB="0" distL="0" distR="0" simplePos="0" relativeHeight="251206656" behindDoc="1" locked="0" layoutInCell="1" allowOverlap="1">
            <wp:simplePos x="0" y="0"/>
            <wp:positionH relativeFrom="page">
              <wp:posOffset>839470</wp:posOffset>
            </wp:positionH>
            <wp:positionV relativeFrom="paragraph">
              <wp:posOffset>-157480</wp:posOffset>
            </wp:positionV>
            <wp:extent cx="5792470" cy="5685790"/>
            <wp:effectExtent l="0" t="0" r="0" b="0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2445" cy="568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6"/>
          <w:w w:val="95"/>
          <w:sz w:val="24"/>
        </w:rPr>
        <w:t xml:space="preserve">查看 </w:t>
      </w:r>
      <w:r>
        <w:rPr>
          <w:b/>
          <w:w w:val="95"/>
          <w:sz w:val="24"/>
        </w:rPr>
        <w:t>CPU</w:t>
      </w:r>
      <w:r>
        <w:rPr>
          <w:b/>
          <w:spacing w:val="-4"/>
          <w:w w:val="95"/>
          <w:sz w:val="24"/>
        </w:rPr>
        <w:t xml:space="preserve"> 信息命令是？</w:t>
      </w:r>
    </w:p>
    <w:p>
      <w:pPr>
        <w:pStyle w:val="4"/>
        <w:spacing w:before="0"/>
        <w:rPr>
          <w:rFonts w:ascii="微软雅黑"/>
          <w:b/>
        </w:rPr>
      </w:pPr>
    </w:p>
    <w:p>
      <w:pPr>
        <w:pStyle w:val="8"/>
        <w:numPr>
          <w:ilvl w:val="0"/>
          <w:numId w:val="2"/>
        </w:numPr>
        <w:tabs>
          <w:tab w:val="left" w:pos="614"/>
        </w:tabs>
        <w:spacing w:before="0" w:after="0" w:line="432" w:lineRule="exact"/>
        <w:ind w:left="613" w:right="0" w:hanging="482"/>
        <w:jc w:val="left"/>
        <w:rPr>
          <w:b/>
          <w:sz w:val="24"/>
        </w:rPr>
      </w:pPr>
      <w:r>
        <w:pict>
          <v:shape id="_x0000_s1041" o:spid="_x0000_s1041" o:spt="202" type="#_x0000_t202" style="position:absolute;left:0pt;margin-left:55.2pt;margin-top:26.7pt;height:13.6pt;width:484.9pt;mso-position-horizontal-relative:page;mso-wrap-distance-bottom:0pt;mso-wrap-distance-top:0pt;z-index:-251643904;mso-width-relative:page;mso-height-relative:page;" fillcolor="#D9D9D9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ind w:left="28"/>
                  </w:pPr>
                  <w:r>
                    <w:t>交换空间可以使用一部分硬盘空间来模拟内存，缓解物理内存不足的问题</w:t>
                  </w:r>
                </w:p>
              </w:txbxContent>
            </v:textbox>
            <w10:wrap type="topAndBottom"/>
          </v:shape>
        </w:pict>
      </w:r>
      <w:r>
        <w:rPr>
          <w:b/>
          <w:sz w:val="24"/>
        </w:rPr>
        <w:t>交换空间的作用是什么</w:t>
      </w:r>
    </w:p>
    <w:p>
      <w:pPr>
        <w:pStyle w:val="4"/>
        <w:spacing w:before="0"/>
        <w:rPr>
          <w:rFonts w:ascii="微软雅黑"/>
          <w:b/>
          <w:sz w:val="20"/>
        </w:rPr>
      </w:pPr>
    </w:p>
    <w:p>
      <w:pPr>
        <w:pStyle w:val="4"/>
        <w:spacing w:before="2"/>
        <w:rPr>
          <w:rFonts w:ascii="微软雅黑"/>
          <w:b/>
          <w:sz w:val="23"/>
        </w:rPr>
      </w:pPr>
    </w:p>
    <w:p>
      <w:pPr>
        <w:spacing w:before="39"/>
        <w:ind w:left="132" w:right="0" w:firstLine="0"/>
        <w:jc w:val="left"/>
        <w:rPr>
          <w:rFonts w:ascii="Trebuchet MS"/>
          <w:b/>
          <w:sz w:val="32"/>
        </w:rPr>
      </w:pPr>
      <w:r>
        <w:rPr>
          <w:rFonts w:ascii="Trebuchet MS"/>
          <w:b/>
          <w:sz w:val="32"/>
        </w:rPr>
        <w:t>Day02</w:t>
      </w:r>
    </w:p>
    <w:p>
      <w:pPr>
        <w:pStyle w:val="4"/>
        <w:spacing w:before="2"/>
        <w:rPr>
          <w:rFonts w:ascii="Trebuchet MS"/>
          <w:b/>
          <w:sz w:val="27"/>
        </w:rPr>
      </w:pPr>
    </w:p>
    <w:p>
      <w:pPr>
        <w:pStyle w:val="8"/>
        <w:numPr>
          <w:ilvl w:val="1"/>
          <w:numId w:val="2"/>
        </w:numPr>
        <w:tabs>
          <w:tab w:val="left" w:pos="614"/>
        </w:tabs>
        <w:spacing w:before="0" w:after="0" w:line="240" w:lineRule="auto"/>
        <w:ind w:left="613" w:right="0" w:hanging="482"/>
        <w:jc w:val="left"/>
        <w:rPr>
          <w:b/>
          <w:sz w:val="24"/>
        </w:rPr>
      </w:pPr>
      <w:r>
        <w:pict>
          <v:shape id="_x0000_s1042" o:spid="_x0000_s1042" o:spt="202" type="#_x0000_t202" style="position:absolute;left:0pt;margin-left:55.2pt;margin-top:27.2pt;height:13.6pt;width:484.9pt;mso-position-horizontal-relative:page;mso-wrap-distance-bottom:0pt;mso-wrap-distance-top:0pt;z-index:-251642880;mso-width-relative:page;mso-height-relative:page;" fillcolor="#D9D9D9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ind w:left="28"/>
                  </w:pPr>
                  <w:r>
                    <w:t>/bin/bash</w:t>
                  </w:r>
                </w:p>
              </w:txbxContent>
            </v:textbox>
            <w10:wrap type="topAndBottom"/>
          </v:shape>
        </w:pict>
      </w:r>
      <w:r>
        <w:rPr>
          <w:b/>
          <w:sz w:val="24"/>
        </w:rPr>
        <w:t>Linux</w:t>
      </w:r>
      <w:r>
        <w:rPr>
          <w:b/>
          <w:spacing w:val="-4"/>
          <w:sz w:val="24"/>
        </w:rPr>
        <w:t xml:space="preserve"> 中命令的执行依赖于解释器，默认的解释器是哪个程序？</w:t>
      </w:r>
    </w:p>
    <w:p>
      <w:pPr>
        <w:pStyle w:val="4"/>
        <w:spacing w:before="0"/>
        <w:rPr>
          <w:rFonts w:ascii="微软雅黑"/>
          <w:b/>
        </w:rPr>
      </w:pPr>
    </w:p>
    <w:p>
      <w:pPr>
        <w:pStyle w:val="8"/>
        <w:numPr>
          <w:ilvl w:val="1"/>
          <w:numId w:val="2"/>
        </w:numPr>
        <w:tabs>
          <w:tab w:val="left" w:pos="614"/>
        </w:tabs>
        <w:spacing w:before="0" w:after="0" w:line="432" w:lineRule="exact"/>
        <w:ind w:left="613" w:right="0" w:hanging="482"/>
        <w:jc w:val="left"/>
        <w:rPr>
          <w:b/>
          <w:sz w:val="24"/>
        </w:rPr>
      </w:pPr>
      <w:r>
        <w:pict>
          <v:shape id="_x0000_s1043" o:spid="_x0000_s1043" o:spt="202" type="#_x0000_t202" style="position:absolute;left:0pt;margin-left:55.2pt;margin-top:26.7pt;height:13.7pt;width:484.9pt;mso-position-horizontal-relative:page;mso-wrap-distance-bottom:0pt;mso-wrap-distance-top:0pt;z-index:-251641856;mso-width-relative:page;mso-height-relative:page;" fillcolor="#D9D9D9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tabs>
                      <w:tab w:val="left" w:pos="871"/>
                      <w:tab w:val="left" w:pos="1817"/>
                      <w:tab w:val="left" w:pos="2919"/>
                      <w:tab w:val="left" w:pos="3915"/>
                    </w:tabs>
                    <w:ind w:left="28"/>
                  </w:pPr>
                  <w:r>
                    <w:t>命令字</w:t>
                  </w:r>
                  <w:r>
                    <w:tab/>
                  </w:r>
                  <w:r>
                    <w:rPr>
                      <w:spacing w:val="-3"/>
                    </w:rPr>
                    <w:t>[</w:t>
                  </w:r>
                  <w:r>
                    <w:t>选项]</w:t>
                  </w:r>
                  <w:r>
                    <w:tab/>
                  </w:r>
                  <w:r>
                    <w:rPr>
                      <w:spacing w:val="-3"/>
                    </w:rPr>
                    <w:t>[参</w:t>
                  </w:r>
                  <w:r>
                    <w:t>数</w:t>
                  </w:r>
                  <w:r>
                    <w:rPr>
                      <w:spacing w:val="-54"/>
                    </w:rPr>
                    <w:t xml:space="preserve"> </w:t>
                  </w:r>
                  <w:r>
                    <w:t>1]</w:t>
                  </w:r>
                  <w:r>
                    <w:tab/>
                  </w:r>
                  <w:r>
                    <w:rPr>
                      <w:spacing w:val="-3"/>
                    </w:rPr>
                    <w:t>[参</w:t>
                  </w:r>
                  <w:r>
                    <w:t>数</w:t>
                  </w:r>
                  <w:r>
                    <w:rPr>
                      <w:spacing w:val="-52"/>
                    </w:rPr>
                    <w:t xml:space="preserve"> </w:t>
                  </w:r>
                  <w:r>
                    <w:t>2]</w:t>
                  </w:r>
                  <w:r>
                    <w:tab/>
                  </w:r>
                  <w:r>
                    <w:rPr>
                      <w:spacing w:val="-3"/>
                    </w:rPr>
                    <w:t>……</w:t>
                  </w:r>
                </w:p>
              </w:txbxContent>
            </v:textbox>
            <w10:wrap type="topAndBottom"/>
          </v:shape>
        </w:pict>
      </w:r>
      <w:r>
        <w:rPr>
          <w:b/>
          <w:sz w:val="24"/>
        </w:rPr>
        <w:t>Linux</w:t>
      </w:r>
      <w:r>
        <w:rPr>
          <w:b/>
          <w:spacing w:val="-4"/>
          <w:sz w:val="24"/>
        </w:rPr>
        <w:t xml:space="preserve"> 中一条完整的命令，它的格式是什么</w:t>
      </w:r>
    </w:p>
    <w:p>
      <w:pPr>
        <w:pStyle w:val="4"/>
        <w:spacing w:before="18"/>
        <w:rPr>
          <w:rFonts w:ascii="微软雅黑"/>
          <w:b/>
          <w:sz w:val="20"/>
        </w:rPr>
      </w:pPr>
    </w:p>
    <w:p>
      <w:pPr>
        <w:pStyle w:val="8"/>
        <w:numPr>
          <w:ilvl w:val="1"/>
          <w:numId w:val="2"/>
        </w:numPr>
        <w:tabs>
          <w:tab w:val="left" w:pos="614"/>
        </w:tabs>
        <w:spacing w:before="0" w:after="0" w:line="432" w:lineRule="exact"/>
        <w:ind w:left="613" w:right="0" w:hanging="482"/>
        <w:jc w:val="left"/>
        <w:rPr>
          <w:b/>
          <w:sz w:val="24"/>
        </w:rPr>
      </w:pPr>
      <w:r>
        <w:pict>
          <v:shape id="_x0000_s1044" o:spid="_x0000_s1044" o:spt="202" type="#_x0000_t202" style="position:absolute;left:0pt;margin-left:55.2pt;margin-top:26.7pt;height:54.5pt;width:484.9pt;mso-position-horizontal-relative:page;mso-wrap-distance-bottom:0pt;mso-wrap-distance-top:0pt;z-index:-251640832;mso-width-relative:page;mso-height-relative:page;" fillcolor="#D9D9D9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ind w:left="28"/>
                  </w:pPr>
                  <w:r>
                    <w:t>*：任意多个任意字符</w:t>
                  </w:r>
                </w:p>
                <w:p>
                  <w:pPr>
                    <w:pStyle w:val="4"/>
                    <w:spacing w:before="2"/>
                    <w:ind w:left="28"/>
                  </w:pPr>
                  <w:r>
                    <w:t>?：单个字符</w:t>
                  </w:r>
                </w:p>
                <w:p>
                  <w:pPr>
                    <w:pStyle w:val="4"/>
                    <w:spacing w:before="5"/>
                    <w:ind w:left="28"/>
                  </w:pPr>
                  <w:r>
                    <w:t>[a-z]：多个字符或连续范围中的一个，若无则忽略</w:t>
                  </w:r>
                </w:p>
                <w:p>
                  <w:pPr>
                    <w:pStyle w:val="4"/>
                    <w:spacing w:before="2"/>
                    <w:ind w:left="28"/>
                  </w:pPr>
                  <w:r>
                    <w:t>{a,min,xy}：多组不同的字符串，全匹配</w:t>
                  </w:r>
                </w:p>
              </w:txbxContent>
            </v:textbox>
            <w10:wrap type="topAndBottom"/>
          </v:shape>
        </w:pict>
      </w:r>
      <w:r>
        <w:rPr>
          <w:b/>
          <w:spacing w:val="10"/>
          <w:w w:val="110"/>
          <w:sz w:val="24"/>
        </w:rPr>
        <w:t xml:space="preserve">通配符 </w:t>
      </w:r>
      <w:r>
        <w:rPr>
          <w:b/>
          <w:w w:val="110"/>
          <w:sz w:val="24"/>
        </w:rPr>
        <w:t>*、?、[]、{}的作用</w:t>
      </w:r>
    </w:p>
    <w:p>
      <w:pPr>
        <w:pStyle w:val="4"/>
        <w:spacing w:before="0"/>
        <w:rPr>
          <w:rFonts w:ascii="微软雅黑"/>
          <w:b/>
        </w:rPr>
      </w:pPr>
    </w:p>
    <w:p>
      <w:pPr>
        <w:pStyle w:val="8"/>
        <w:numPr>
          <w:ilvl w:val="1"/>
          <w:numId w:val="2"/>
        </w:numPr>
        <w:tabs>
          <w:tab w:val="left" w:pos="614"/>
        </w:tabs>
        <w:spacing w:before="0" w:after="0" w:line="432" w:lineRule="exact"/>
        <w:ind w:left="613" w:right="0" w:hanging="482"/>
        <w:jc w:val="left"/>
        <w:rPr>
          <w:b/>
          <w:sz w:val="24"/>
        </w:rPr>
      </w:pPr>
      <w:r>
        <w:pict>
          <v:shape id="_x0000_s1045" o:spid="_x0000_s1045" o:spt="202" type="#_x0000_t202" style="position:absolute;left:0pt;margin-left:55.2pt;margin-top:26.7pt;height:13.6pt;width:484.9pt;mso-position-horizontal-relative:page;mso-wrap-distance-bottom:0pt;mso-wrap-distance-top:0pt;z-index:-251639808;mso-width-relative:page;mso-height-relative:page;" fillcolor="#D9D9D9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tabs>
                      <w:tab w:val="left" w:pos="2655"/>
                      <w:tab w:val="left" w:pos="3915"/>
                    </w:tabs>
                    <w:ind w:left="28"/>
                  </w:pPr>
                  <w:r>
                    <w:t>通过</w:t>
                  </w:r>
                  <w:r>
                    <w:rPr>
                      <w:spacing w:val="-3"/>
                    </w:rPr>
                    <w:t>挂</w:t>
                  </w:r>
                  <w:r>
                    <w:t>载</w:t>
                  </w:r>
                  <w:r>
                    <w:rPr>
                      <w:spacing w:val="-3"/>
                    </w:rPr>
                    <w:t>实</w:t>
                  </w:r>
                  <w:r>
                    <w:t>现</w:t>
                  </w:r>
                  <w:r>
                    <w:rPr>
                      <w:spacing w:val="-3"/>
                    </w:rPr>
                    <w:t>访</w:t>
                  </w:r>
                  <w:r>
                    <w:t>问，mount</w:t>
                  </w:r>
                  <w:r>
                    <w:tab/>
                  </w:r>
                  <w:r>
                    <w:t>/dev/cdrom</w:t>
                  </w:r>
                  <w:r>
                    <w:tab/>
                  </w:r>
                  <w:r>
                    <w:t>挂</w:t>
                  </w:r>
                  <w:r>
                    <w:rPr>
                      <w:spacing w:val="-3"/>
                    </w:rPr>
                    <w:t>载</w:t>
                  </w:r>
                  <w:r>
                    <w:t>点</w:t>
                  </w:r>
                </w:p>
              </w:txbxContent>
            </v:textbox>
            <w10:wrap type="topAndBottom"/>
          </v:shape>
        </w:pict>
      </w:r>
      <w:r>
        <w:rPr>
          <w:b/>
          <w:spacing w:val="-6"/>
          <w:sz w:val="24"/>
        </w:rPr>
        <w:t xml:space="preserve">在 </w:t>
      </w:r>
      <w:r>
        <w:rPr>
          <w:b/>
          <w:sz w:val="24"/>
        </w:rPr>
        <w:t>Linux</w:t>
      </w:r>
      <w:r>
        <w:rPr>
          <w:b/>
          <w:spacing w:val="-3"/>
          <w:sz w:val="24"/>
        </w:rPr>
        <w:t xml:space="preserve"> 中如何访问光驱设备</w:t>
      </w:r>
    </w:p>
    <w:p>
      <w:pPr>
        <w:pStyle w:val="4"/>
        <w:spacing w:before="18"/>
        <w:rPr>
          <w:rFonts w:ascii="微软雅黑"/>
          <w:b/>
          <w:sz w:val="20"/>
        </w:rPr>
      </w:pPr>
    </w:p>
    <w:p>
      <w:pPr>
        <w:pStyle w:val="8"/>
        <w:numPr>
          <w:ilvl w:val="1"/>
          <w:numId w:val="2"/>
        </w:numPr>
        <w:tabs>
          <w:tab w:val="left" w:pos="614"/>
        </w:tabs>
        <w:spacing w:before="0" w:after="0" w:line="432" w:lineRule="exact"/>
        <w:ind w:left="613" w:right="0" w:hanging="482"/>
        <w:jc w:val="left"/>
        <w:rPr>
          <w:b/>
          <w:sz w:val="24"/>
        </w:rPr>
      </w:pPr>
      <w:r>
        <w:pict>
          <v:shape id="_x0000_s1046" o:spid="_x0000_s1046" o:spt="202" type="#_x0000_t202" style="position:absolute;left:0pt;margin-left:55.2pt;margin-top:26.7pt;height:13.7pt;width:484.9pt;mso-position-horizontal-relative:page;mso-wrap-distance-bottom:0pt;mso-wrap-distance-top:0pt;z-index:-251638784;mso-width-relative:page;mso-height-relative:page;" fillcolor="#D9D9D9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ind w:left="28"/>
                  </w:pPr>
                  <w:r>
                    <w:t>当前所在位置在挂载点内，有其他终端或用户正在访问</w:t>
                  </w:r>
                </w:p>
              </w:txbxContent>
            </v:textbox>
            <w10:wrap type="topAndBottom"/>
          </v:shape>
        </w:pict>
      </w:r>
      <w:r>
        <w:rPr>
          <w:b/>
          <w:sz w:val="24"/>
        </w:rPr>
        <w:t>卸载光驱设备时提示“设备正忙”无法卸载，其原因是什么</w:t>
      </w:r>
    </w:p>
    <w:p>
      <w:pPr>
        <w:pStyle w:val="4"/>
        <w:spacing w:before="18"/>
        <w:rPr>
          <w:rFonts w:ascii="微软雅黑"/>
          <w:b/>
          <w:sz w:val="20"/>
        </w:rPr>
      </w:pPr>
    </w:p>
    <w:p>
      <w:pPr>
        <w:pStyle w:val="8"/>
        <w:numPr>
          <w:ilvl w:val="1"/>
          <w:numId w:val="2"/>
        </w:numPr>
        <w:tabs>
          <w:tab w:val="left" w:pos="614"/>
        </w:tabs>
        <w:spacing w:before="0" w:after="0" w:line="432" w:lineRule="exact"/>
        <w:ind w:left="613" w:right="0" w:hanging="482"/>
        <w:jc w:val="left"/>
        <w:rPr>
          <w:b/>
          <w:sz w:val="24"/>
        </w:rPr>
      </w:pPr>
      <w:r>
        <w:pict>
          <v:shape id="_x0000_s1047" o:spid="_x0000_s1047" o:spt="202" type="#_x0000_t202" style="position:absolute;left:0pt;margin-left:55.2pt;margin-top:26.7pt;height:13.6pt;width:484.9pt;mso-position-horizontal-relative:page;mso-wrap-distance-bottom:0pt;mso-wrap-distance-top:0pt;z-index:-251637760;mso-width-relative:page;mso-height-relative:page;" fillcolor="#D9D9D9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tabs>
                      <w:tab w:val="left" w:pos="451"/>
                    </w:tabs>
                    <w:ind w:left="28"/>
                  </w:pPr>
                  <w:r>
                    <w:t>ls</w:t>
                  </w:r>
                  <w:r>
                    <w:tab/>
                  </w:r>
                  <w:r>
                    <w:t>-l</w:t>
                  </w:r>
                </w:p>
              </w:txbxContent>
            </v:textbox>
            <w10:wrap type="topAndBottom"/>
          </v:shape>
        </w:pict>
      </w:r>
      <w:r>
        <w:rPr>
          <w:b/>
          <w:sz w:val="24"/>
        </w:rPr>
        <w:t>查看目录本身的详细属性与查看目录内容的详细属性，如何操作</w:t>
      </w:r>
    </w:p>
    <w:p>
      <w:pPr>
        <w:spacing w:after="0" w:line="432" w:lineRule="exact"/>
        <w:jc w:val="left"/>
        <w:rPr>
          <w:sz w:val="24"/>
        </w:rPr>
        <w:sectPr>
          <w:pgSz w:w="11910" w:h="16840"/>
          <w:pgMar w:top="1060" w:right="1000" w:bottom="1120" w:left="1000" w:header="454" w:footer="924" w:gutter="0"/>
        </w:sectPr>
      </w:pPr>
    </w:p>
    <w:p>
      <w:pPr>
        <w:pStyle w:val="4"/>
        <w:spacing w:before="7"/>
        <w:rPr>
          <w:rFonts w:ascii="微软雅黑"/>
          <w:b/>
          <w:sz w:val="2"/>
        </w:rPr>
      </w:pPr>
    </w:p>
    <w:p>
      <w:pPr>
        <w:pStyle w:val="4"/>
        <w:spacing w:before="0" w:line="285" w:lineRule="exact"/>
        <w:ind w:left="104"/>
        <w:rPr>
          <w:rFonts w:ascii="微软雅黑"/>
          <w:sz w:val="20"/>
        </w:rPr>
      </w:pPr>
      <w:r>
        <w:rPr>
          <w:rFonts w:ascii="微软雅黑"/>
          <w:position w:val="-5"/>
          <w:sz w:val="20"/>
        </w:rPr>
        <w:pict>
          <v:shape id="_x0000_s1048" o:spid="_x0000_s1048" o:spt="202" type="#_x0000_t202" style="height:14.3pt;width:484.9pt;" fillcolor="#D9D9D9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tabs>
                      <w:tab w:val="left" w:pos="451"/>
                    </w:tabs>
                    <w:spacing w:before="13"/>
                    <w:ind w:left="28"/>
                  </w:pPr>
                  <w:r>
                    <w:t>ls</w:t>
                  </w:r>
                  <w:r>
                    <w:tab/>
                  </w:r>
                  <w:r>
                    <w:t>-ld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4"/>
        <w:spacing w:before="16"/>
        <w:rPr>
          <w:rFonts w:ascii="微软雅黑"/>
          <w:b/>
        </w:rPr>
      </w:pPr>
    </w:p>
    <w:p>
      <w:pPr>
        <w:pStyle w:val="8"/>
        <w:numPr>
          <w:ilvl w:val="1"/>
          <w:numId w:val="2"/>
        </w:numPr>
        <w:tabs>
          <w:tab w:val="left" w:pos="614"/>
        </w:tabs>
        <w:spacing w:before="0" w:after="0" w:line="432" w:lineRule="exact"/>
        <w:ind w:left="613" w:right="0" w:hanging="482"/>
        <w:jc w:val="left"/>
        <w:rPr>
          <w:b/>
          <w:sz w:val="24"/>
        </w:rPr>
      </w:pPr>
      <w:r>
        <w:pict>
          <v:line id="_x0000_s1049" o:spid="_x0000_s1049" o:spt="20" style="position:absolute;left:0pt;margin-left:55.2pt;margin-top:-34.7pt;height:0pt;width:484.9pt;mso-position-horizontal-relative:page;z-index:251692032;mso-width-relative:page;mso-height-relative:page;" stroked="t" coordsize="21600,21600">
            <v:path arrowok="t"/>
            <v:fill focussize="0,0"/>
            <v:stroke weight="0.72pt" color="#000000"/>
            <v:imagedata o:title=""/>
            <o:lock v:ext="edit"/>
          </v:line>
        </w:pict>
      </w:r>
      <w:r>
        <w:rPr>
          <w:b/>
          <w:sz w:val="24"/>
        </w:rPr>
        <w:t>vim</w:t>
      </w:r>
      <w:r>
        <w:rPr>
          <w:b/>
          <w:spacing w:val="-3"/>
          <w:sz w:val="24"/>
        </w:rPr>
        <w:t xml:space="preserve"> 文本编辑器有哪些工作模式，如何进行切换</w:t>
      </w:r>
    </w:p>
    <w:p>
      <w:pPr>
        <w:pStyle w:val="4"/>
        <w:spacing w:before="0"/>
        <w:ind w:left="132"/>
        <w:rPr>
          <w:rFonts w:ascii="微软雅黑"/>
          <w:sz w:val="20"/>
        </w:rPr>
      </w:pPr>
      <w:r>
        <w:rPr>
          <w:rFonts w:ascii="微软雅黑"/>
          <w:sz w:val="20"/>
        </w:rPr>
        <w:drawing>
          <wp:inline distT="0" distB="0" distL="0" distR="0">
            <wp:extent cx="2007235" cy="1127125"/>
            <wp:effectExtent l="0" t="0" r="0" b="0"/>
            <wp:docPr id="1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4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7777" cy="1127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0"/>
        <w:rPr>
          <w:rFonts w:ascii="微软雅黑"/>
          <w:b/>
          <w:sz w:val="20"/>
        </w:rPr>
      </w:pPr>
    </w:p>
    <w:p>
      <w:pPr>
        <w:pStyle w:val="8"/>
        <w:numPr>
          <w:ilvl w:val="1"/>
          <w:numId w:val="2"/>
        </w:numPr>
        <w:tabs>
          <w:tab w:val="left" w:pos="614"/>
        </w:tabs>
        <w:spacing w:before="1" w:after="0" w:line="170" w:lineRule="auto"/>
        <w:ind w:left="613" w:right="136" w:hanging="481"/>
        <w:jc w:val="left"/>
        <w:rPr>
          <w:b/>
          <w:sz w:val="24"/>
        </w:rPr>
      </w:pPr>
      <w:r>
        <w:drawing>
          <wp:anchor distT="0" distB="0" distL="0" distR="0" simplePos="0" relativeHeight="251217920" behindDoc="1" locked="0" layoutInCell="1" allowOverlap="1">
            <wp:simplePos x="0" y="0"/>
            <wp:positionH relativeFrom="page">
              <wp:posOffset>839470</wp:posOffset>
            </wp:positionH>
            <wp:positionV relativeFrom="paragraph">
              <wp:posOffset>-285115</wp:posOffset>
            </wp:positionV>
            <wp:extent cx="5792470" cy="5685790"/>
            <wp:effectExtent l="0" t="0" r="0" b="0"/>
            <wp:wrapNone/>
            <wp:docPr id="1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3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2445" cy="568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cp</w:t>
      </w:r>
      <w:r>
        <w:rPr>
          <w:b/>
          <w:spacing w:val="-11"/>
          <w:sz w:val="24"/>
        </w:rPr>
        <w:t xml:space="preserve"> 命令在使用时，源是一个目录时需要加什么选项？保持原文件的属性不变需要加什么</w:t>
      </w:r>
      <w:r>
        <w:rPr>
          <w:b/>
          <w:sz w:val="24"/>
        </w:rPr>
        <w:t>选项？复制时出现同名的文件，禁止提示该如何操作？</w:t>
      </w:r>
    </w:p>
    <w:p>
      <w:pPr>
        <w:pStyle w:val="4"/>
        <w:spacing w:before="2"/>
        <w:rPr>
          <w:rFonts w:ascii="微软雅黑"/>
          <w:b/>
          <w:sz w:val="6"/>
        </w:rPr>
      </w:pPr>
      <w:r>
        <w:pict>
          <v:shape id="_x0000_s1050" o:spid="_x0000_s1050" o:spt="202" type="#_x0000_t202" style="position:absolute;left:0pt;margin-left:55.2pt;margin-top:6.8pt;height:13.6pt;width:484.9pt;mso-position-horizontal-relative:page;mso-wrap-distance-bottom:0pt;mso-wrap-distance-top:0pt;z-index:-251633664;mso-width-relative:page;mso-height-relative:page;" fillcolor="#D9D9D9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ind w:left="28"/>
                  </w:pPr>
                  <w:r>
                    <w:t>-r、-p、\cp</w:t>
                  </w:r>
                </w:p>
              </w:txbxContent>
            </v:textbox>
            <w10:wrap type="topAndBottom"/>
          </v:shape>
        </w:pict>
      </w:r>
    </w:p>
    <w:p>
      <w:pPr>
        <w:pStyle w:val="4"/>
        <w:spacing w:before="18"/>
        <w:rPr>
          <w:rFonts w:ascii="微软雅黑"/>
          <w:b/>
          <w:sz w:val="20"/>
        </w:rPr>
      </w:pPr>
    </w:p>
    <w:p>
      <w:pPr>
        <w:pStyle w:val="8"/>
        <w:numPr>
          <w:ilvl w:val="1"/>
          <w:numId w:val="2"/>
        </w:numPr>
        <w:tabs>
          <w:tab w:val="left" w:pos="614"/>
        </w:tabs>
        <w:spacing w:before="0" w:after="0" w:line="432" w:lineRule="exact"/>
        <w:ind w:left="613" w:right="0" w:hanging="482"/>
        <w:jc w:val="left"/>
        <w:rPr>
          <w:b/>
          <w:sz w:val="24"/>
        </w:rPr>
      </w:pPr>
      <w:r>
        <w:pict>
          <v:shape id="_x0000_s1051" o:spid="_x0000_s1051" o:spt="202" type="#_x0000_t202" style="position:absolute;left:0pt;margin-left:55.2pt;margin-top:26.7pt;height:13.7pt;width:484.9pt;mso-position-horizontal-relative:page;mso-wrap-distance-bottom:0pt;mso-wrap-distance-top:0pt;z-index:-251632640;mso-width-relative:page;mso-height-relative:page;" fillcolor="#D9D9D9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ind w:left="28"/>
                  </w:pPr>
                  <w:r>
                    <w:t>路径不变的移动</w:t>
                  </w:r>
                </w:p>
              </w:txbxContent>
            </v:textbox>
            <w10:wrap type="topAndBottom"/>
          </v:shape>
        </w:pict>
      </w:r>
      <w:r>
        <w:rPr>
          <w:b/>
          <w:sz w:val="24"/>
        </w:rPr>
        <w:t>如何将文档重命名</w:t>
      </w:r>
    </w:p>
    <w:p>
      <w:pPr>
        <w:pStyle w:val="4"/>
        <w:spacing w:before="0"/>
        <w:rPr>
          <w:rFonts w:ascii="微软雅黑"/>
          <w:b/>
          <w:sz w:val="20"/>
        </w:rPr>
      </w:pPr>
    </w:p>
    <w:p>
      <w:pPr>
        <w:pStyle w:val="4"/>
        <w:spacing w:before="2"/>
        <w:rPr>
          <w:rFonts w:ascii="微软雅黑"/>
          <w:b/>
          <w:sz w:val="23"/>
        </w:rPr>
      </w:pPr>
    </w:p>
    <w:p>
      <w:pPr>
        <w:spacing w:before="39"/>
        <w:ind w:left="132" w:right="0" w:firstLine="0"/>
        <w:jc w:val="left"/>
        <w:rPr>
          <w:rFonts w:ascii="Trebuchet MS"/>
          <w:b/>
          <w:sz w:val="32"/>
        </w:rPr>
      </w:pPr>
      <w:r>
        <w:rPr>
          <w:rFonts w:ascii="Trebuchet MS"/>
          <w:b/>
          <w:sz w:val="32"/>
        </w:rPr>
        <w:t>Day03</w:t>
      </w:r>
    </w:p>
    <w:p>
      <w:pPr>
        <w:pStyle w:val="4"/>
        <w:spacing w:before="2"/>
        <w:rPr>
          <w:rFonts w:ascii="Trebuchet MS"/>
          <w:b/>
          <w:sz w:val="27"/>
        </w:rPr>
      </w:pPr>
    </w:p>
    <w:p>
      <w:pPr>
        <w:spacing w:before="0"/>
        <w:ind w:left="132" w:right="0" w:firstLine="0"/>
        <w:jc w:val="left"/>
        <w:rPr>
          <w:rFonts w:hint="eastAsia" w:ascii="微软雅黑" w:hAnsi="微软雅黑" w:eastAsia="微软雅黑"/>
          <w:b/>
          <w:sz w:val="24"/>
        </w:rPr>
      </w:pPr>
      <w:r>
        <w:pict>
          <v:shape id="_x0000_s1052" o:spid="_x0000_s1052" o:spt="202" type="#_x0000_t202" style="position:absolute;left:0pt;margin-left:55.2pt;margin-top:27.2pt;height:13.6pt;width:484.9pt;mso-position-horizontal-relative:page;mso-wrap-distance-bottom:0pt;mso-wrap-distance-top:0pt;z-index:-251631616;mso-width-relative:page;mso-height-relative:page;" fillcolor="#D9D9D9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ind w:left="28"/>
                  </w:pPr>
                  <w:r>
                    <w:t>&gt;是覆盖重定向，&gt;&gt;是追加重定向</w:t>
                  </w:r>
                </w:p>
              </w:txbxContent>
            </v:textbox>
            <w10:wrap type="topAndBottom"/>
          </v:shape>
        </w:pict>
      </w:r>
      <w:r>
        <w:rPr>
          <w:rFonts w:hint="eastAsia" w:ascii="微软雅黑" w:hAnsi="微软雅黑" w:eastAsia="微软雅黑"/>
          <w:b/>
          <w:sz w:val="24"/>
        </w:rPr>
        <w:t>01. “&gt;”与“&gt;&gt;”的区别？</w:t>
      </w:r>
    </w:p>
    <w:p>
      <w:pPr>
        <w:pStyle w:val="4"/>
        <w:spacing w:before="18"/>
        <w:rPr>
          <w:rFonts w:ascii="微软雅黑"/>
          <w:b/>
          <w:sz w:val="20"/>
        </w:rPr>
      </w:pPr>
    </w:p>
    <w:p>
      <w:pPr>
        <w:pStyle w:val="8"/>
        <w:numPr>
          <w:ilvl w:val="0"/>
          <w:numId w:val="3"/>
        </w:numPr>
        <w:tabs>
          <w:tab w:val="left" w:pos="614"/>
        </w:tabs>
        <w:spacing w:before="0" w:after="0" w:line="432" w:lineRule="exact"/>
        <w:ind w:left="613" w:right="0" w:hanging="482"/>
        <w:jc w:val="left"/>
        <w:rPr>
          <w:b/>
          <w:sz w:val="24"/>
        </w:rPr>
      </w:pPr>
      <w:r>
        <w:pict>
          <v:shape id="_x0000_s1053" o:spid="_x0000_s1053" o:spt="202" type="#_x0000_t202" style="position:absolute;left:0pt;margin-left:55.2pt;margin-top:26.7pt;height:13.7pt;width:484.9pt;mso-position-horizontal-relative:page;mso-wrap-distance-bottom:0pt;mso-wrap-distance-top:0pt;z-index:-251630592;mso-width-relative:page;mso-height-relative:page;" fillcolor="#D9D9D9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ind w:left="28"/>
                  </w:pPr>
                  <w:r>
                    <w:t>利用 grep 命令</w:t>
                  </w:r>
                </w:p>
              </w:txbxContent>
            </v:textbox>
            <w10:wrap type="topAndBottom"/>
          </v:shape>
        </w:pict>
      </w:r>
      <w:r>
        <w:rPr>
          <w:b/>
          <w:sz w:val="24"/>
        </w:rPr>
        <w:t>如何查找文本文件中包含指定字符串的行</w:t>
      </w:r>
    </w:p>
    <w:p>
      <w:pPr>
        <w:pStyle w:val="4"/>
        <w:spacing w:before="18"/>
        <w:rPr>
          <w:rFonts w:ascii="微软雅黑"/>
          <w:b/>
          <w:sz w:val="20"/>
        </w:rPr>
      </w:pPr>
    </w:p>
    <w:p>
      <w:pPr>
        <w:pStyle w:val="8"/>
        <w:numPr>
          <w:ilvl w:val="0"/>
          <w:numId w:val="3"/>
        </w:numPr>
        <w:tabs>
          <w:tab w:val="left" w:pos="614"/>
        </w:tabs>
        <w:spacing w:before="0" w:after="0" w:line="432" w:lineRule="exact"/>
        <w:ind w:left="613" w:right="0" w:hanging="482"/>
        <w:jc w:val="left"/>
        <w:rPr>
          <w:b/>
          <w:sz w:val="24"/>
        </w:rPr>
      </w:pPr>
      <w:r>
        <w:pict>
          <v:shape id="_x0000_s1054" o:spid="_x0000_s1054" o:spt="202" type="#_x0000_t202" style="position:absolute;left:0pt;margin-left:55.2pt;margin-top:26.7pt;height:13.6pt;width:484.9pt;mso-position-horizontal-relative:page;mso-wrap-distance-bottom:0pt;mso-wrap-distance-top:0pt;z-index:-251629568;mso-width-relative:page;mso-height-relative:page;" fillcolor="#D9D9D9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tabs>
                      <w:tab w:val="left" w:pos="659"/>
                      <w:tab w:val="left" w:pos="977"/>
                      <w:tab w:val="left" w:pos="1711"/>
                      <w:tab w:val="left" w:pos="2655"/>
                      <w:tab w:val="left" w:pos="3600"/>
                      <w:tab w:val="left" w:pos="4652"/>
                      <w:tab w:val="left" w:pos="5069"/>
                    </w:tabs>
                    <w:ind w:left="28"/>
                  </w:pPr>
                  <w:r>
                    <w:t>find</w:t>
                  </w:r>
                  <w:r>
                    <w:tab/>
                  </w:r>
                  <w:r>
                    <w:t>/</w:t>
                  </w:r>
                  <w:r>
                    <w:tab/>
                  </w:r>
                  <w:r>
                    <w:t>-user</w:t>
                  </w:r>
                  <w:r>
                    <w:tab/>
                  </w:r>
                  <w:r>
                    <w:t>student</w:t>
                  </w:r>
                  <w:r>
                    <w:tab/>
                  </w:r>
                  <w:r>
                    <w:t>-type f</w:t>
                  </w:r>
                  <w:r>
                    <w:tab/>
                  </w:r>
                  <w:r>
                    <w:t>-exec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cp</w:t>
                  </w:r>
                  <w:r>
                    <w:tab/>
                  </w:r>
                  <w:r>
                    <w:t>{}</w:t>
                  </w:r>
                  <w:r>
                    <w:tab/>
                  </w:r>
                  <w:r>
                    <w:t>/opt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\;</w:t>
                  </w:r>
                </w:p>
              </w:txbxContent>
            </v:textbox>
            <w10:wrap type="topAndBottom"/>
          </v:shape>
        </w:pict>
      </w:r>
      <w:r>
        <w:rPr>
          <w:b/>
          <w:spacing w:val="-1"/>
          <w:sz w:val="24"/>
        </w:rPr>
        <w:t xml:space="preserve">查找在系统中所有属于 </w:t>
      </w:r>
      <w:r>
        <w:rPr>
          <w:b/>
          <w:sz w:val="24"/>
        </w:rPr>
        <w:t>student</w:t>
      </w:r>
      <w:r>
        <w:rPr>
          <w:b/>
          <w:spacing w:val="-3"/>
          <w:sz w:val="24"/>
        </w:rPr>
        <w:t xml:space="preserve"> 用户的文本文件</w:t>
      </w:r>
      <w:r>
        <w:rPr>
          <w:b/>
          <w:w w:val="145"/>
          <w:sz w:val="24"/>
        </w:rPr>
        <w:t>,</w:t>
      </w:r>
      <w:r>
        <w:rPr>
          <w:b/>
          <w:sz w:val="24"/>
        </w:rPr>
        <w:t>并且拷贝到/opt</w:t>
      </w:r>
      <w:r>
        <w:rPr>
          <w:b/>
          <w:spacing w:val="-5"/>
          <w:sz w:val="24"/>
        </w:rPr>
        <w:t xml:space="preserve"> 目录</w:t>
      </w:r>
    </w:p>
    <w:p>
      <w:pPr>
        <w:pStyle w:val="4"/>
        <w:spacing w:before="18"/>
        <w:rPr>
          <w:rFonts w:ascii="微软雅黑"/>
          <w:b/>
          <w:sz w:val="20"/>
        </w:rPr>
      </w:pPr>
    </w:p>
    <w:p>
      <w:pPr>
        <w:pStyle w:val="8"/>
        <w:numPr>
          <w:ilvl w:val="0"/>
          <w:numId w:val="3"/>
        </w:numPr>
        <w:tabs>
          <w:tab w:val="left" w:pos="614"/>
        </w:tabs>
        <w:spacing w:before="0" w:after="0" w:line="432" w:lineRule="exact"/>
        <w:ind w:left="613" w:right="0" w:hanging="482"/>
        <w:jc w:val="left"/>
        <w:rPr>
          <w:b/>
          <w:sz w:val="24"/>
        </w:rPr>
      </w:pPr>
      <w:r>
        <w:pict>
          <v:shape id="_x0000_s1055" o:spid="_x0000_s1055" o:spt="202" type="#_x0000_t202" style="position:absolute;left:0pt;margin-left:55.2pt;margin-top:26.7pt;height:13.6pt;width:484.9pt;mso-position-horizontal-relative:page;mso-wrap-distance-bottom:0pt;mso-wrap-distance-top:0pt;z-index:-251628544;mso-width-relative:page;mso-height-relative:page;" fillcolor="#D9D9D9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ind w:left="28"/>
                  </w:pPr>
                  <w:r>
                    <w:t>cat /etc/resolv.conf</w:t>
                  </w:r>
                </w:p>
              </w:txbxContent>
            </v:textbox>
            <w10:wrap type="topAndBottom"/>
          </v:shape>
        </w:pict>
      </w:r>
      <w:r>
        <w:rPr>
          <w:b/>
          <w:spacing w:val="-2"/>
          <w:w w:val="95"/>
          <w:sz w:val="24"/>
        </w:rPr>
        <w:t xml:space="preserve">如何查看 </w:t>
      </w:r>
      <w:r>
        <w:rPr>
          <w:b/>
          <w:w w:val="95"/>
          <w:sz w:val="24"/>
        </w:rPr>
        <w:t>DNS</w:t>
      </w:r>
      <w:r>
        <w:rPr>
          <w:b/>
          <w:spacing w:val="-3"/>
          <w:w w:val="95"/>
          <w:sz w:val="24"/>
        </w:rPr>
        <w:t xml:space="preserve"> 服务器地址</w:t>
      </w:r>
    </w:p>
    <w:p>
      <w:pPr>
        <w:pStyle w:val="4"/>
        <w:spacing w:before="18"/>
        <w:rPr>
          <w:rFonts w:ascii="微软雅黑"/>
          <w:b/>
          <w:sz w:val="20"/>
        </w:rPr>
      </w:pPr>
    </w:p>
    <w:p>
      <w:pPr>
        <w:pStyle w:val="8"/>
        <w:numPr>
          <w:ilvl w:val="0"/>
          <w:numId w:val="3"/>
        </w:numPr>
        <w:tabs>
          <w:tab w:val="left" w:pos="614"/>
        </w:tabs>
        <w:spacing w:before="0" w:after="0" w:line="432" w:lineRule="exact"/>
        <w:ind w:left="613" w:right="0" w:hanging="482"/>
        <w:jc w:val="left"/>
        <w:rPr>
          <w:b/>
          <w:sz w:val="24"/>
        </w:rPr>
      </w:pPr>
      <w:r>
        <w:pict>
          <v:shape id="_x0000_s1056" o:spid="_x0000_s1056" o:spt="202" type="#_x0000_t202" style="position:absolute;left:0pt;margin-left:55.2pt;margin-top:26.7pt;height:13.7pt;width:484.9pt;mso-position-horizontal-relative:page;mso-wrap-distance-bottom:0pt;mso-wrap-distance-top:0pt;z-index:-251627520;mso-width-relative:page;mso-height-relative:page;" fillcolor="#D9D9D9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ind w:left="28"/>
                  </w:pPr>
                  <w:r>
                    <w:t>修改/etc/hostname 文件</w:t>
                  </w:r>
                </w:p>
              </w:txbxContent>
            </v:textbox>
            <w10:wrap type="topAndBottom"/>
          </v:shape>
        </w:pict>
      </w:r>
      <w:r>
        <w:rPr>
          <w:b/>
          <w:sz w:val="24"/>
        </w:rPr>
        <w:t>如何设置永久主机名</w:t>
      </w:r>
    </w:p>
    <w:p>
      <w:pPr>
        <w:pStyle w:val="4"/>
        <w:spacing w:before="18"/>
        <w:rPr>
          <w:rFonts w:ascii="微软雅黑"/>
          <w:b/>
          <w:sz w:val="20"/>
        </w:rPr>
      </w:pPr>
    </w:p>
    <w:p>
      <w:pPr>
        <w:pStyle w:val="8"/>
        <w:numPr>
          <w:ilvl w:val="0"/>
          <w:numId w:val="3"/>
        </w:numPr>
        <w:tabs>
          <w:tab w:val="left" w:pos="614"/>
        </w:tabs>
        <w:spacing w:before="0" w:after="0" w:line="432" w:lineRule="exact"/>
        <w:ind w:left="613" w:right="0" w:hanging="482"/>
        <w:jc w:val="left"/>
        <w:rPr>
          <w:b/>
          <w:sz w:val="24"/>
        </w:rPr>
      </w:pPr>
      <w:r>
        <w:pict>
          <v:shape id="_x0000_s1057" o:spid="_x0000_s1057" o:spt="202" type="#_x0000_t202" style="position:absolute;left:0pt;margin-left:55.2pt;margin-top:26.7pt;height:13.6pt;width:484.9pt;mso-position-horizontal-relative:page;mso-wrap-distance-bottom:0pt;mso-wrap-distance-top:0pt;z-index:-251626496;mso-width-relative:page;mso-height-relative:page;" fillcolor="#D9D9D9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ind w:left="28"/>
                  </w:pPr>
                  <w:r>
                    <w:t>/etc/sysconfig/network-scripts/</w:t>
                  </w:r>
                </w:p>
              </w:txbxContent>
            </v:textbox>
            <w10:wrap type="topAndBottom"/>
          </v:shape>
        </w:pict>
      </w:r>
      <w:r>
        <w:rPr>
          <w:b/>
          <w:sz w:val="24"/>
        </w:rPr>
        <w:t>网卡配置文件所在路径</w:t>
      </w:r>
    </w:p>
    <w:p>
      <w:pPr>
        <w:spacing w:after="0" w:line="432" w:lineRule="exact"/>
        <w:jc w:val="left"/>
        <w:rPr>
          <w:sz w:val="24"/>
        </w:rPr>
        <w:sectPr>
          <w:headerReference r:id="rId5" w:type="default"/>
          <w:pgSz w:w="11910" w:h="16840"/>
          <w:pgMar w:top="1060" w:right="1000" w:bottom="1120" w:left="1000" w:header="454" w:footer="924" w:gutter="0"/>
        </w:sectPr>
      </w:pPr>
    </w:p>
    <w:p>
      <w:pPr>
        <w:pStyle w:val="8"/>
        <w:numPr>
          <w:ilvl w:val="0"/>
          <w:numId w:val="3"/>
        </w:numPr>
        <w:tabs>
          <w:tab w:val="left" w:pos="614"/>
        </w:tabs>
        <w:spacing w:before="0" w:after="0" w:line="422" w:lineRule="exact"/>
        <w:ind w:left="613" w:right="0" w:hanging="482"/>
        <w:jc w:val="left"/>
        <w:rPr>
          <w:b/>
          <w:sz w:val="24"/>
        </w:rPr>
      </w:pPr>
      <w:r>
        <w:pict>
          <v:group id="_x0000_s1058" o:spid="_x0000_s1058" o:spt="203" style="position:absolute;left:0pt;margin-left:55.2pt;margin-top:26.2pt;height:68.2pt;width:484.9pt;mso-position-horizontal-relative:page;mso-wrap-distance-bottom:0pt;mso-wrap-distance-top:0pt;z-index:-251620352;mso-width-relative:page;mso-height-relative:page;" coordorigin="1104,524" coordsize="9698,1364">
            <o:lock v:ext="edit"/>
            <v:rect id="_x0000_s1059" o:spid="_x0000_s1059" o:spt="1" style="position:absolute;left:1104;top:524;height:275;width:9698;" fillcolor="#D9D9D9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60" o:spid="_x0000_s1060" o:spt="1" style="position:absolute;left:1104;top:798;height:272;width:9698;" fillcolor="#D9D9D9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61" o:spid="_x0000_s1061" o:spt="1" style="position:absolute;left:1104;top:1069;height:274;width:9698;" fillcolor="#D9D9D9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62" o:spid="_x0000_s1062" o:spt="1" style="position:absolute;left:1104;top:1343;height:272;width:9698;" fillcolor="#D9D9D9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63" o:spid="_x0000_s1063" o:spt="1" style="position:absolute;left:1104;top:1614;height:274;width:9698;" fillcolor="#D9D9D9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64" o:spid="_x0000_s1064" o:spt="202" type="#_x0000_t202" style="position:absolute;left:3341;top:1372;height:483;width:742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837"/>
                        <w:tab w:val="left" w:pos="1889"/>
                        <w:tab w:val="left" w:pos="2938"/>
                        <w:tab w:val="left" w:pos="4565"/>
                        <w:tab w:val="left" w:pos="7086"/>
                      </w:tabs>
                      <w:spacing w:before="0" w:line="241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modify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"</w:t>
                    </w:r>
                    <w:r>
                      <w:rPr>
                        <w:spacing w:val="-3"/>
                        <w:sz w:val="21"/>
                      </w:rPr>
                      <w:t>连</w:t>
                    </w:r>
                    <w:r>
                      <w:rPr>
                        <w:sz w:val="21"/>
                      </w:rPr>
                      <w:t>接名"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ipv4.dns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DNS</w:t>
                    </w:r>
                    <w:r>
                      <w:rPr>
                        <w:spacing w:val="-52"/>
                        <w:sz w:val="21"/>
                      </w:rPr>
                      <w:t xml:space="preserve"> </w:t>
                    </w:r>
                    <w:r>
                      <w:rPr>
                        <w:spacing w:val="-3"/>
                        <w:sz w:val="21"/>
                      </w:rPr>
                      <w:t>服</w:t>
                    </w:r>
                    <w:r>
                      <w:rPr>
                        <w:sz w:val="21"/>
                      </w:rPr>
                      <w:t>务</w:t>
                    </w:r>
                    <w:r>
                      <w:rPr>
                        <w:spacing w:val="-3"/>
                        <w:sz w:val="21"/>
                      </w:rPr>
                      <w:t>器</w:t>
                    </w:r>
                    <w:r>
                      <w:rPr>
                        <w:sz w:val="21"/>
                      </w:rPr>
                      <w:t>地址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connection.autoconnect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yes</w:t>
                    </w:r>
                  </w:p>
                  <w:p>
                    <w:pPr>
                      <w:tabs>
                        <w:tab w:val="left" w:pos="417"/>
                      </w:tabs>
                      <w:spacing w:before="2" w:line="240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up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pacing w:val="-2"/>
                        <w:sz w:val="21"/>
                      </w:rPr>
                      <w:t>"连接名"</w:t>
                    </w:r>
                  </w:p>
                </w:txbxContent>
              </v:textbox>
            </v:shape>
            <v:shape id="_x0000_s1065" o:spid="_x0000_s1065" o:spt="202" type="#_x0000_t202" style="position:absolute;left:3341;top:554;height:485;width:745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523"/>
                        <w:tab w:val="left" w:pos="1575"/>
                        <w:tab w:val="left" w:pos="2621"/>
                        <w:tab w:val="left" w:pos="3464"/>
                        <w:tab w:val="left" w:pos="4513"/>
                        <w:tab w:val="left" w:pos="5142"/>
                      </w:tabs>
                      <w:spacing w:before="0" w:line="241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add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con-name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pacing w:val="-3"/>
                        <w:sz w:val="21"/>
                      </w:rPr>
                      <w:t>"</w:t>
                    </w:r>
                    <w:r>
                      <w:rPr>
                        <w:sz w:val="21"/>
                      </w:rPr>
                      <w:t>连</w:t>
                    </w:r>
                    <w:r>
                      <w:rPr>
                        <w:spacing w:val="-3"/>
                        <w:sz w:val="21"/>
                      </w:rPr>
                      <w:t>接</w:t>
                    </w:r>
                    <w:r>
                      <w:rPr>
                        <w:sz w:val="21"/>
                      </w:rPr>
                      <w:t>名"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ifname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pacing w:val="-3"/>
                        <w:sz w:val="21"/>
                      </w:rPr>
                      <w:t>"</w:t>
                    </w:r>
                    <w:r>
                      <w:rPr>
                        <w:sz w:val="21"/>
                      </w:rPr>
                      <w:t>接</w:t>
                    </w:r>
                    <w:r>
                      <w:rPr>
                        <w:spacing w:val="-3"/>
                        <w:sz w:val="21"/>
                      </w:rPr>
                      <w:t>口</w:t>
                    </w:r>
                    <w:r>
                      <w:rPr>
                        <w:sz w:val="21"/>
                      </w:rPr>
                      <w:t>名"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type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ethernet</w:t>
                    </w:r>
                  </w:p>
                  <w:p>
                    <w:pPr>
                      <w:tabs>
                        <w:tab w:val="left" w:pos="900"/>
                        <w:tab w:val="left" w:pos="1970"/>
                        <w:tab w:val="left" w:pos="3352"/>
                        <w:tab w:val="left" w:pos="4208"/>
                        <w:tab w:val="left" w:pos="5696"/>
                      </w:tabs>
                      <w:spacing w:before="4" w:line="240" w:lineRule="exact"/>
                      <w:ind w:left="41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modify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"连</w:t>
                    </w:r>
                    <w:r>
                      <w:rPr>
                        <w:spacing w:val="-3"/>
                        <w:sz w:val="21"/>
                      </w:rPr>
                      <w:t>接</w:t>
                    </w:r>
                    <w:r>
                      <w:rPr>
                        <w:sz w:val="21"/>
                      </w:rPr>
                      <w:t>名"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ipv4.method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manual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ipv4.address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"IP</w:t>
                    </w:r>
                    <w:r>
                      <w:rPr>
                        <w:spacing w:val="-46"/>
                        <w:sz w:val="21"/>
                      </w:rPr>
                      <w:t xml:space="preserve"> </w:t>
                    </w:r>
                    <w:r>
                      <w:rPr>
                        <w:spacing w:val="-3"/>
                        <w:sz w:val="21"/>
                      </w:rPr>
                      <w:t>地</w:t>
                    </w:r>
                    <w:r>
                      <w:rPr>
                        <w:sz w:val="21"/>
                      </w:rPr>
                      <w:t>址</w:t>
                    </w:r>
                    <w:r>
                      <w:rPr>
                        <w:spacing w:val="-3"/>
                        <w:sz w:val="21"/>
                      </w:rPr>
                      <w:t>/</w:t>
                    </w:r>
                    <w:r>
                      <w:rPr>
                        <w:sz w:val="21"/>
                      </w:rPr>
                      <w:t>掩</w:t>
                    </w:r>
                    <w:r>
                      <w:rPr>
                        <w:spacing w:val="-3"/>
                        <w:sz w:val="21"/>
                      </w:rPr>
                      <w:t>码</w:t>
                    </w:r>
                    <w:r>
                      <w:rPr>
                        <w:sz w:val="21"/>
                      </w:rPr>
                      <w:t>长度</w:t>
                    </w:r>
                  </w:p>
                </w:txbxContent>
              </v:textbox>
            </v:shape>
            <v:shape id="_x0000_s1066" o:spid="_x0000_s1066" o:spt="202" type="#_x0000_t202" style="position:absolute;left:1132;top:554;height:1301;width:2045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947"/>
                      </w:tabs>
                      <w:spacing w:before="0" w:line="241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# nmcli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connection</w:t>
                    </w:r>
                  </w:p>
                  <w:p>
                    <w:pPr>
                      <w:tabs>
                        <w:tab w:val="left" w:pos="973"/>
                      </w:tabs>
                      <w:spacing w:before="4" w:line="242" w:lineRule="auto"/>
                      <w:ind w:left="0" w:right="18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4"/>
                        <w:sz w:val="21"/>
                      </w:rPr>
                      <w:t xml:space="preserve"># </w:t>
                    </w:r>
                    <w:r>
                      <w:rPr>
                        <w:sz w:val="21"/>
                      </w:rPr>
                      <w:t>nmcli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pacing w:val="-3"/>
                        <w:sz w:val="21"/>
                      </w:rPr>
                      <w:t xml:space="preserve">connection </w:t>
                    </w:r>
                    <w:r>
                      <w:rPr>
                        <w:spacing w:val="-1"/>
                        <w:sz w:val="21"/>
                      </w:rPr>
                      <w:t>默认网关"</w:t>
                    </w:r>
                  </w:p>
                  <w:p>
                    <w:pPr>
                      <w:tabs>
                        <w:tab w:val="left" w:pos="947"/>
                      </w:tabs>
                      <w:spacing w:before="2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# nmcli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connection</w:t>
                    </w:r>
                  </w:p>
                  <w:p>
                    <w:pPr>
                      <w:tabs>
                        <w:tab w:val="left" w:pos="947"/>
                      </w:tabs>
                      <w:spacing w:before="2" w:line="240" w:lineRule="exact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# nmcli</w:t>
                    </w:r>
                    <w:r>
                      <w:rPr>
                        <w:sz w:val="21"/>
                      </w:rPr>
                      <w:tab/>
                    </w:r>
                    <w:r>
                      <w:rPr>
                        <w:sz w:val="21"/>
                      </w:rPr>
                      <w:t>connection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line id="_x0000_s1067" o:spid="_x0000_s1067" o:spt="20" style="position:absolute;left:0pt;margin-left:55.2pt;margin-top:1.85pt;height:0pt;width:484.9pt;mso-position-horizontal-relative:page;z-index:251705344;mso-width-relative:page;mso-height-relative:page;" stroked="t" coordsize="21600,21600">
            <v:path arrowok="t"/>
            <v:fill focussize="0,0"/>
            <v:stroke weight="0.72pt" color="#000000"/>
            <v:imagedata o:title=""/>
            <o:lock v:ext="edit"/>
          </v:line>
        </w:pict>
      </w:r>
      <w:r>
        <w:rPr>
          <w:b/>
          <w:spacing w:val="-4"/>
          <w:sz w:val="24"/>
        </w:rPr>
        <w:t xml:space="preserve">使用 </w:t>
      </w:r>
      <w:r>
        <w:rPr>
          <w:b/>
          <w:spacing w:val="2"/>
          <w:w w:val="77"/>
          <w:sz w:val="24"/>
        </w:rPr>
        <w:t>n</w:t>
      </w:r>
      <w:r>
        <w:rPr>
          <w:b/>
          <w:w w:val="83"/>
          <w:sz w:val="24"/>
        </w:rPr>
        <w:t>mc</w:t>
      </w:r>
      <w:r>
        <w:rPr>
          <w:b/>
          <w:spacing w:val="2"/>
          <w:w w:val="83"/>
          <w:sz w:val="24"/>
        </w:rPr>
        <w:t>l</w:t>
      </w:r>
      <w:r>
        <w:rPr>
          <w:b/>
          <w:w w:val="168"/>
          <w:sz w:val="24"/>
        </w:rPr>
        <w:t>i</w:t>
      </w:r>
      <w:r>
        <w:rPr>
          <w:b/>
          <w:spacing w:val="-4"/>
          <w:sz w:val="24"/>
        </w:rPr>
        <w:t xml:space="preserve"> 创建一个新连接，并为其配置静态 </w:t>
      </w:r>
      <w:r>
        <w:rPr>
          <w:b/>
          <w:w w:val="100"/>
          <w:sz w:val="24"/>
        </w:rPr>
        <w:t>IP</w:t>
      </w:r>
      <w:r>
        <w:rPr>
          <w:b/>
          <w:spacing w:val="-3"/>
          <w:sz w:val="24"/>
        </w:rPr>
        <w:t xml:space="preserve"> 地址等参数</w:t>
      </w:r>
    </w:p>
    <w:p>
      <w:pPr>
        <w:pStyle w:val="4"/>
        <w:spacing w:before="4"/>
        <w:rPr>
          <w:rFonts w:ascii="微软雅黑"/>
          <w:b/>
          <w:sz w:val="20"/>
        </w:rPr>
      </w:pPr>
    </w:p>
    <w:p>
      <w:pPr>
        <w:pStyle w:val="8"/>
        <w:numPr>
          <w:ilvl w:val="0"/>
          <w:numId w:val="3"/>
        </w:numPr>
        <w:tabs>
          <w:tab w:val="left" w:pos="614"/>
        </w:tabs>
        <w:spacing w:before="0" w:after="0" w:line="432" w:lineRule="exact"/>
        <w:ind w:left="613" w:right="0" w:hanging="482"/>
        <w:jc w:val="left"/>
        <w:rPr>
          <w:b/>
          <w:sz w:val="24"/>
        </w:rPr>
      </w:pPr>
      <w:r>
        <w:pict>
          <v:shape id="_x0000_s1068" o:spid="_x0000_s1068" o:spt="202" type="#_x0000_t202" style="position:absolute;left:0pt;margin-left:55.2pt;margin-top:26.7pt;height:68.1pt;width:484.9pt;mso-position-horizontal-relative:page;mso-wrap-distance-bottom:0pt;mso-wrap-distance-top:0pt;z-index:-251619328;mso-width-relative:page;mso-height-relative:page;" fillcolor="#D9D9D9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tabs>
                      <w:tab w:val="left" w:pos="765"/>
                    </w:tabs>
                    <w:spacing w:line="242" w:lineRule="auto"/>
                    <w:ind w:left="28" w:right="5989"/>
                  </w:pPr>
                  <w:r>
                    <w:t># vim</w:t>
                  </w:r>
                  <w:r>
                    <w:tab/>
                  </w:r>
                  <w:r>
                    <w:t>/etc/yum.repos.d/</w:t>
                  </w:r>
                  <w:r>
                    <w:rPr>
                      <w:spacing w:val="-2"/>
                    </w:rPr>
                    <w:t>文件名</w:t>
                  </w:r>
                  <w:r>
                    <w:rPr>
                      <w:spacing w:val="-4"/>
                    </w:rPr>
                    <w:t xml:space="preserve">.repo </w:t>
                  </w:r>
                  <w:r>
                    <w:rPr>
                      <w:spacing w:val="-14"/>
                    </w:rPr>
                    <w:t xml:space="preserve">[仓库 </w:t>
                  </w:r>
                  <w:r>
                    <w:t>id]</w:t>
                  </w:r>
                </w:p>
                <w:p>
                  <w:pPr>
                    <w:pStyle w:val="4"/>
                    <w:spacing w:line="242" w:lineRule="auto"/>
                    <w:ind w:left="28" w:right="7144"/>
                  </w:pPr>
                  <w:r>
                    <w:t>name = 仓库描述文字baseurl = 仓库的访问地址gpgcheck = 0</w:t>
                  </w:r>
                </w:p>
              </w:txbxContent>
            </v:textbox>
            <w10:wrap type="topAndBottom"/>
          </v:shape>
        </w:pict>
      </w:r>
      <w:r>
        <w:rPr>
          <w:b/>
          <w:spacing w:val="-3"/>
          <w:sz w:val="24"/>
        </w:rPr>
        <w:t xml:space="preserve">为红帽系列 </w:t>
      </w:r>
      <w:r>
        <w:rPr>
          <w:b/>
          <w:sz w:val="24"/>
        </w:rPr>
        <w:t>Linux</w:t>
      </w:r>
      <w:r>
        <w:rPr>
          <w:b/>
          <w:spacing w:val="-5"/>
          <w:sz w:val="24"/>
        </w:rPr>
        <w:t xml:space="preserve"> 主机指定可用的 </w:t>
      </w:r>
      <w:r>
        <w:rPr>
          <w:b/>
          <w:sz w:val="24"/>
        </w:rPr>
        <w:t>yum</w:t>
      </w:r>
      <w:r>
        <w:rPr>
          <w:b/>
          <w:spacing w:val="-3"/>
          <w:sz w:val="24"/>
        </w:rPr>
        <w:t xml:space="preserve"> 软件源</w:t>
      </w:r>
    </w:p>
    <w:p>
      <w:pPr>
        <w:pStyle w:val="4"/>
        <w:spacing w:before="18"/>
        <w:rPr>
          <w:rFonts w:ascii="微软雅黑"/>
          <w:b/>
          <w:sz w:val="20"/>
        </w:rPr>
      </w:pPr>
    </w:p>
    <w:p>
      <w:pPr>
        <w:pStyle w:val="8"/>
        <w:numPr>
          <w:ilvl w:val="0"/>
          <w:numId w:val="3"/>
        </w:numPr>
        <w:tabs>
          <w:tab w:val="left" w:pos="614"/>
        </w:tabs>
        <w:spacing w:before="0" w:after="0" w:line="432" w:lineRule="exact"/>
        <w:ind w:left="613" w:right="0" w:hanging="482"/>
        <w:jc w:val="left"/>
        <w:rPr>
          <w:b/>
          <w:sz w:val="24"/>
        </w:rPr>
      </w:pPr>
      <w:r>
        <w:pict>
          <v:shape id="_x0000_s1069" o:spid="_x0000_s1069" o:spt="202" type="#_x0000_t202" style="position:absolute;left:0pt;margin-left:55.2pt;margin-top:26.7pt;height:13.7pt;width:484.9pt;mso-position-horizontal-relative:page;mso-wrap-distance-bottom:0pt;mso-wrap-distance-top:0pt;z-index:-251618304;mso-width-relative:page;mso-height-relative:page;" fillcolor="#D9D9D9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ind w:left="28"/>
                  </w:pPr>
                  <w:r>
                    <w:t xml:space="preserve">wget </w:t>
                  </w:r>
                  <w:r>
                    <w:fldChar w:fldCharType="begin"/>
                  </w:r>
                  <w:r>
                    <w:instrText xml:space="preserve"> HYPERLINK "http://classroom.example.com/redhat.txt" \h </w:instrText>
                  </w:r>
                  <w:r>
                    <w:fldChar w:fldCharType="separate"/>
                  </w:r>
                  <w:r>
                    <w:t>http://classroom.example.com/redhat.txt</w:t>
                  </w:r>
                  <w:r>
                    <w:fldChar w:fldCharType="end"/>
                  </w:r>
                </w:p>
              </w:txbxContent>
            </v:textbox>
            <w10:wrap type="topAndBottom"/>
          </v:shape>
        </w:pict>
      </w:r>
      <w:r>
        <w:drawing>
          <wp:anchor distT="0" distB="0" distL="0" distR="0" simplePos="0" relativeHeight="251231232" behindDoc="1" locked="0" layoutInCell="1" allowOverlap="1">
            <wp:simplePos x="0" y="0"/>
            <wp:positionH relativeFrom="page">
              <wp:posOffset>839470</wp:posOffset>
            </wp:positionH>
            <wp:positionV relativeFrom="paragraph">
              <wp:posOffset>-1096645</wp:posOffset>
            </wp:positionV>
            <wp:extent cx="5792470" cy="5685790"/>
            <wp:effectExtent l="0" t="0" r="0" b="0"/>
            <wp:wrapNone/>
            <wp:docPr id="1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3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2445" cy="568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4"/>
          <w:sz w:val="24"/>
        </w:rPr>
        <w:t xml:space="preserve">利用 </w:t>
      </w:r>
      <w:r>
        <w:rPr>
          <w:b/>
          <w:spacing w:val="2"/>
          <w:w w:val="58"/>
          <w:sz w:val="24"/>
        </w:rPr>
        <w:t>w</w:t>
      </w:r>
      <w:r>
        <w:rPr>
          <w:b/>
          <w:w w:val="80"/>
          <w:sz w:val="24"/>
        </w:rPr>
        <w:t>g</w:t>
      </w:r>
      <w:r>
        <w:rPr>
          <w:b/>
          <w:spacing w:val="2"/>
          <w:w w:val="80"/>
          <w:sz w:val="24"/>
        </w:rPr>
        <w:t>e</w:t>
      </w:r>
      <w:r>
        <w:rPr>
          <w:b/>
          <w:w w:val="120"/>
          <w:sz w:val="24"/>
        </w:rPr>
        <w:t>t</w:t>
      </w:r>
      <w:r>
        <w:rPr>
          <w:b/>
          <w:spacing w:val="-7"/>
          <w:sz w:val="24"/>
        </w:rPr>
        <w:t xml:space="preserve"> 下载  </w:t>
      </w:r>
      <w:r>
        <w:fldChar w:fldCharType="begin"/>
      </w:r>
      <w:r>
        <w:instrText xml:space="preserve"> HYPERLINK "http://classroom.example.com/redhat.txt" \h </w:instrText>
      </w:r>
      <w:r>
        <w:fldChar w:fldCharType="separate"/>
      </w:r>
      <w:r>
        <w:rPr>
          <w:b/>
          <w:w w:val="94"/>
          <w:sz w:val="24"/>
        </w:rPr>
        <w:t>h</w:t>
      </w:r>
      <w:r>
        <w:rPr>
          <w:b/>
          <w:spacing w:val="2"/>
          <w:w w:val="94"/>
          <w:sz w:val="24"/>
        </w:rPr>
        <w:t>t</w:t>
      </w:r>
      <w:r>
        <w:rPr>
          <w:b/>
          <w:w w:val="92"/>
          <w:sz w:val="24"/>
        </w:rPr>
        <w:t>t</w:t>
      </w:r>
      <w:r>
        <w:rPr>
          <w:b/>
          <w:spacing w:val="2"/>
          <w:w w:val="92"/>
          <w:sz w:val="24"/>
        </w:rPr>
        <w:t>p</w:t>
      </w:r>
      <w:r>
        <w:rPr>
          <w:b/>
          <w:w w:val="121"/>
          <w:sz w:val="24"/>
        </w:rPr>
        <w:t>:/</w:t>
      </w:r>
      <w:r>
        <w:rPr>
          <w:b/>
          <w:spacing w:val="2"/>
          <w:w w:val="121"/>
          <w:sz w:val="24"/>
        </w:rPr>
        <w:t>/</w:t>
      </w:r>
      <w:r>
        <w:rPr>
          <w:b/>
          <w:w w:val="123"/>
          <w:sz w:val="24"/>
        </w:rPr>
        <w:t>c</w:t>
      </w:r>
      <w:r>
        <w:rPr>
          <w:b/>
          <w:spacing w:val="2"/>
          <w:w w:val="123"/>
          <w:sz w:val="24"/>
        </w:rPr>
        <w:t>l</w:t>
      </w:r>
      <w:r>
        <w:rPr>
          <w:b/>
          <w:w w:val="95"/>
          <w:sz w:val="24"/>
        </w:rPr>
        <w:t>as</w:t>
      </w:r>
      <w:r>
        <w:rPr>
          <w:b/>
          <w:spacing w:val="2"/>
          <w:w w:val="95"/>
          <w:sz w:val="24"/>
        </w:rPr>
        <w:t>s</w:t>
      </w:r>
      <w:r>
        <w:rPr>
          <w:b/>
          <w:w w:val="92"/>
          <w:sz w:val="24"/>
        </w:rPr>
        <w:t>r</w:t>
      </w:r>
      <w:r>
        <w:rPr>
          <w:b/>
          <w:spacing w:val="2"/>
          <w:w w:val="92"/>
          <w:sz w:val="24"/>
        </w:rPr>
        <w:t>o</w:t>
      </w:r>
      <w:r>
        <w:rPr>
          <w:b/>
          <w:w w:val="77"/>
          <w:sz w:val="24"/>
        </w:rPr>
        <w:t>om</w:t>
      </w:r>
      <w:r>
        <w:rPr>
          <w:b/>
          <w:spacing w:val="2"/>
          <w:w w:val="77"/>
          <w:sz w:val="24"/>
        </w:rPr>
        <w:t>.</w:t>
      </w:r>
      <w:r>
        <w:rPr>
          <w:b/>
          <w:w w:val="85"/>
          <w:sz w:val="24"/>
        </w:rPr>
        <w:t>e</w:t>
      </w:r>
      <w:r>
        <w:rPr>
          <w:b/>
          <w:spacing w:val="2"/>
          <w:w w:val="85"/>
          <w:sz w:val="24"/>
        </w:rPr>
        <w:t>x</w:t>
      </w:r>
      <w:r>
        <w:rPr>
          <w:b/>
          <w:w w:val="67"/>
          <w:sz w:val="24"/>
        </w:rPr>
        <w:t>am</w:t>
      </w:r>
      <w:r>
        <w:rPr>
          <w:b/>
          <w:spacing w:val="2"/>
          <w:w w:val="67"/>
          <w:sz w:val="24"/>
        </w:rPr>
        <w:t>p</w:t>
      </w:r>
      <w:r>
        <w:rPr>
          <w:b/>
          <w:w w:val="128"/>
          <w:sz w:val="24"/>
        </w:rPr>
        <w:t>le</w:t>
      </w:r>
      <w:r>
        <w:rPr>
          <w:b/>
          <w:spacing w:val="2"/>
          <w:w w:val="128"/>
          <w:sz w:val="24"/>
        </w:rPr>
        <w:t>.</w:t>
      </w:r>
      <w:r>
        <w:rPr>
          <w:b/>
          <w:w w:val="85"/>
          <w:sz w:val="24"/>
        </w:rPr>
        <w:t>c</w:t>
      </w:r>
      <w:r>
        <w:rPr>
          <w:b/>
          <w:spacing w:val="2"/>
          <w:w w:val="85"/>
          <w:sz w:val="24"/>
        </w:rPr>
        <w:t>o</w:t>
      </w:r>
      <w:r>
        <w:rPr>
          <w:b/>
          <w:w w:val="68"/>
          <w:sz w:val="24"/>
        </w:rPr>
        <w:t>m</w:t>
      </w:r>
      <w:r>
        <w:rPr>
          <w:b/>
          <w:spacing w:val="6"/>
          <w:w w:val="68"/>
          <w:sz w:val="24"/>
        </w:rPr>
        <w:t>/</w:t>
      </w:r>
      <w:r>
        <w:rPr>
          <w:b/>
          <w:w w:val="89"/>
          <w:sz w:val="24"/>
        </w:rPr>
        <w:t>re</w:t>
      </w:r>
      <w:r>
        <w:rPr>
          <w:b/>
          <w:spacing w:val="2"/>
          <w:w w:val="89"/>
          <w:sz w:val="24"/>
        </w:rPr>
        <w:t>d</w:t>
      </w:r>
      <w:r>
        <w:rPr>
          <w:b/>
          <w:w w:val="81"/>
          <w:sz w:val="24"/>
        </w:rPr>
        <w:t>h</w:t>
      </w:r>
      <w:r>
        <w:rPr>
          <w:b/>
          <w:spacing w:val="2"/>
          <w:w w:val="81"/>
          <w:sz w:val="24"/>
        </w:rPr>
        <w:t>a</w:t>
      </w:r>
      <w:r>
        <w:rPr>
          <w:b/>
          <w:w w:val="134"/>
          <w:sz w:val="24"/>
        </w:rPr>
        <w:t>t.</w:t>
      </w:r>
      <w:r>
        <w:rPr>
          <w:b/>
          <w:spacing w:val="2"/>
          <w:w w:val="134"/>
          <w:sz w:val="24"/>
        </w:rPr>
        <w:t>t</w:t>
      </w:r>
      <w:r>
        <w:rPr>
          <w:b/>
          <w:w w:val="100"/>
          <w:sz w:val="24"/>
        </w:rPr>
        <w:t>x</w:t>
      </w:r>
      <w:r>
        <w:rPr>
          <w:b/>
          <w:spacing w:val="3"/>
          <w:w w:val="100"/>
          <w:sz w:val="24"/>
        </w:rPr>
        <w:t>t</w:t>
      </w:r>
      <w:r>
        <w:rPr>
          <w:b/>
          <w:spacing w:val="3"/>
          <w:w w:val="100"/>
          <w:sz w:val="24"/>
        </w:rPr>
        <w:fldChar w:fldCharType="end"/>
      </w:r>
      <w:r>
        <w:rPr>
          <w:b/>
          <w:sz w:val="24"/>
        </w:rPr>
        <w:t>，该命令是？</w:t>
      </w:r>
    </w:p>
    <w:p>
      <w:pPr>
        <w:pStyle w:val="4"/>
        <w:spacing w:before="18"/>
        <w:rPr>
          <w:rFonts w:ascii="微软雅黑"/>
          <w:b/>
          <w:sz w:val="20"/>
        </w:rPr>
      </w:pPr>
    </w:p>
    <w:p>
      <w:pPr>
        <w:pStyle w:val="8"/>
        <w:numPr>
          <w:ilvl w:val="0"/>
          <w:numId w:val="4"/>
        </w:numPr>
        <w:tabs>
          <w:tab w:val="left" w:pos="614"/>
        </w:tabs>
        <w:spacing w:before="0" w:after="0" w:line="432" w:lineRule="exact"/>
        <w:ind w:left="613" w:right="0" w:hanging="482"/>
        <w:jc w:val="left"/>
        <w:rPr>
          <w:b/>
          <w:sz w:val="24"/>
        </w:rPr>
      </w:pPr>
      <w:r>
        <w:pict>
          <v:shape id="_x0000_s1070" o:spid="_x0000_s1070" o:spt="202" type="#_x0000_t202" style="position:absolute;left:0pt;margin-left:55.2pt;margin-top:26.7pt;height:13.6pt;width:484.9pt;mso-position-horizontal-relative:page;mso-wrap-distance-bottom:0pt;mso-wrap-distance-top:0pt;z-index:-251617280;mso-width-relative:page;mso-height-relative:page;" fillcolor="#D9D9D9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ind w:left="28"/>
                  </w:pPr>
                  <w:r>
                    <w:t>利用 rpm -ivh 命令安装，可以手动寻找依赖包或者搭建 Yum 软件仓库</w:t>
                  </w:r>
                </w:p>
              </w:txbxContent>
            </v:textbox>
            <w10:wrap type="topAndBottom"/>
          </v:shape>
        </w:pict>
      </w:r>
      <w:r>
        <w:rPr>
          <w:b/>
          <w:spacing w:val="-14"/>
          <w:sz w:val="24"/>
        </w:rPr>
        <w:t xml:space="preserve">在 </w:t>
      </w:r>
      <w:r>
        <w:rPr>
          <w:b/>
          <w:sz w:val="24"/>
        </w:rPr>
        <w:t>RHEL7</w:t>
      </w:r>
      <w:r>
        <w:rPr>
          <w:b/>
          <w:spacing w:val="-13"/>
          <w:sz w:val="24"/>
        </w:rPr>
        <w:t xml:space="preserve"> 中利用 </w:t>
      </w:r>
      <w:r>
        <w:rPr>
          <w:b/>
          <w:sz w:val="24"/>
        </w:rPr>
        <w:t>rpm</w:t>
      </w:r>
      <w:r>
        <w:rPr>
          <w:b/>
          <w:spacing w:val="-9"/>
          <w:sz w:val="24"/>
        </w:rPr>
        <w:t xml:space="preserve"> 命令如何安装一个 </w:t>
      </w:r>
      <w:r>
        <w:rPr>
          <w:b/>
          <w:sz w:val="24"/>
        </w:rPr>
        <w:t>rpm</w:t>
      </w:r>
      <w:r>
        <w:rPr>
          <w:b/>
          <w:spacing w:val="-6"/>
          <w:sz w:val="24"/>
        </w:rPr>
        <w:t xml:space="preserve"> 包，如果出现依赖关系，怎样解决</w:t>
      </w:r>
    </w:p>
    <w:p>
      <w:pPr>
        <w:pStyle w:val="4"/>
        <w:spacing w:before="18"/>
        <w:rPr>
          <w:rFonts w:ascii="微软雅黑"/>
          <w:b/>
          <w:sz w:val="20"/>
        </w:rPr>
      </w:pPr>
    </w:p>
    <w:p>
      <w:pPr>
        <w:pStyle w:val="8"/>
        <w:numPr>
          <w:ilvl w:val="0"/>
          <w:numId w:val="4"/>
        </w:numPr>
        <w:tabs>
          <w:tab w:val="left" w:pos="614"/>
        </w:tabs>
        <w:spacing w:before="0" w:after="0" w:line="432" w:lineRule="exact"/>
        <w:ind w:left="613" w:right="0" w:hanging="482"/>
        <w:jc w:val="left"/>
        <w:rPr>
          <w:b/>
          <w:sz w:val="24"/>
        </w:rPr>
      </w:pPr>
      <w:r>
        <w:pict>
          <v:shape id="_x0000_s1071" o:spid="_x0000_s1071" o:spt="202" type="#_x0000_t202" style="position:absolute;left:0pt;margin-left:55.2pt;margin-top:26.7pt;height:54.55pt;width:484.9pt;mso-position-horizontal-relative:page;mso-wrap-distance-bottom:0pt;mso-wrap-distance-top:0pt;z-index:-251616256;mso-width-relative:page;mso-height-relative:page;" fillcolor="#D9D9D9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244" w:lineRule="auto"/>
                    <w:ind w:left="28" w:right="21"/>
                  </w:pPr>
                  <w:r>
                    <w:rPr>
                      <w:spacing w:val="-9"/>
                    </w:rPr>
                    <w:t xml:space="preserve">搭建本地 </w:t>
                  </w:r>
                  <w:r>
                    <w:t>Yum</w:t>
                  </w:r>
                  <w:r>
                    <w:rPr>
                      <w:spacing w:val="-12"/>
                    </w:rPr>
                    <w:t xml:space="preserve"> 仓库，首先具备光盘 </w:t>
                  </w:r>
                  <w:r>
                    <w:t>ISO</w:t>
                  </w:r>
                  <w:r>
                    <w:rPr>
                      <w:spacing w:val="-10"/>
                    </w:rPr>
                    <w:t xml:space="preserve"> 镜像文件直接挂载即可，或者将光盘文件放入光驱设备，再将光驱</w:t>
                  </w:r>
                  <w:r>
                    <w:rPr>
                      <w:spacing w:val="-11"/>
                    </w:rPr>
                    <w:t xml:space="preserve">设备挂载，再书写 </w:t>
                  </w:r>
                  <w:r>
                    <w:t>Yum</w:t>
                  </w:r>
                  <w:r>
                    <w:rPr>
                      <w:spacing w:val="-9"/>
                    </w:rPr>
                    <w:t xml:space="preserve"> 客户端配置文件</w:t>
                  </w:r>
                </w:p>
                <w:p>
                  <w:pPr>
                    <w:pStyle w:val="4"/>
                    <w:spacing w:before="0" w:line="244" w:lineRule="auto"/>
                    <w:ind w:left="28" w:right="24"/>
                  </w:pPr>
                  <w:r>
                    <w:rPr>
                      <w:spacing w:val="-10"/>
                    </w:rPr>
                    <w:t xml:space="preserve">搭建网络 </w:t>
                  </w:r>
                  <w:r>
                    <w:t>Yum</w:t>
                  </w:r>
                  <w:r>
                    <w:rPr>
                      <w:spacing w:val="-12"/>
                    </w:rPr>
                    <w:t xml:space="preserve"> 仓库，服务端搭建 </w:t>
                  </w:r>
                  <w:r>
                    <w:t>FTP</w:t>
                  </w:r>
                  <w:r>
                    <w:rPr>
                      <w:spacing w:val="-23"/>
                    </w:rPr>
                    <w:t xml:space="preserve"> 或者 </w:t>
                  </w:r>
                  <w:r>
                    <w:t>Web</w:t>
                  </w:r>
                  <w:r>
                    <w:rPr>
                      <w:spacing w:val="-10"/>
                    </w:rPr>
                    <w:t xml:space="preserve"> 服务，提供光盘所有内容，客户端测试访问服务端搭建 </w:t>
                  </w:r>
                  <w:r>
                    <w:t xml:space="preserve">FTP </w:t>
                  </w:r>
                  <w:r>
                    <w:rPr>
                      <w:spacing w:val="-18"/>
                    </w:rPr>
                    <w:t xml:space="preserve">或者 </w:t>
                  </w:r>
                  <w:r>
                    <w:t>Web</w:t>
                  </w:r>
                  <w:r>
                    <w:rPr>
                      <w:spacing w:val="-12"/>
                    </w:rPr>
                    <w:t xml:space="preserve"> 服务，能否看到光盘所有内容，再书写 </w:t>
                  </w:r>
                  <w:r>
                    <w:t>Yum</w:t>
                  </w:r>
                  <w:r>
                    <w:rPr>
                      <w:spacing w:val="-9"/>
                    </w:rPr>
                    <w:t xml:space="preserve"> 客户端配置文件</w:t>
                  </w:r>
                </w:p>
              </w:txbxContent>
            </v:textbox>
            <w10:wrap type="topAndBottom"/>
          </v:shape>
        </w:pict>
      </w:r>
      <w:r>
        <w:rPr>
          <w:b/>
          <w:spacing w:val="-2"/>
          <w:w w:val="95"/>
          <w:sz w:val="24"/>
        </w:rPr>
        <w:t xml:space="preserve">简述搭建 </w:t>
      </w:r>
      <w:r>
        <w:rPr>
          <w:b/>
          <w:w w:val="95"/>
          <w:sz w:val="24"/>
        </w:rPr>
        <w:t>Yum</w:t>
      </w:r>
      <w:r>
        <w:rPr>
          <w:b/>
          <w:spacing w:val="-3"/>
          <w:w w:val="95"/>
          <w:sz w:val="24"/>
        </w:rPr>
        <w:t xml:space="preserve"> 仓库配置过程</w:t>
      </w:r>
    </w:p>
    <w:p>
      <w:pPr>
        <w:pStyle w:val="4"/>
        <w:spacing w:before="0"/>
        <w:rPr>
          <w:rFonts w:ascii="微软雅黑"/>
          <w:b/>
          <w:sz w:val="20"/>
        </w:rPr>
      </w:pPr>
    </w:p>
    <w:p>
      <w:pPr>
        <w:pStyle w:val="4"/>
        <w:spacing w:before="2"/>
        <w:rPr>
          <w:rFonts w:ascii="微软雅黑"/>
          <w:b/>
          <w:sz w:val="23"/>
        </w:rPr>
      </w:pPr>
    </w:p>
    <w:p>
      <w:pPr>
        <w:spacing w:before="39"/>
        <w:ind w:left="132" w:right="0" w:firstLine="0"/>
        <w:jc w:val="left"/>
        <w:rPr>
          <w:rFonts w:ascii="Trebuchet MS"/>
          <w:b/>
          <w:sz w:val="32"/>
        </w:rPr>
      </w:pPr>
      <w:r>
        <w:rPr>
          <w:rFonts w:ascii="Trebuchet MS"/>
          <w:b/>
          <w:sz w:val="32"/>
        </w:rPr>
        <w:t>Day04</w:t>
      </w:r>
    </w:p>
    <w:p>
      <w:pPr>
        <w:pStyle w:val="4"/>
        <w:spacing w:before="2"/>
        <w:rPr>
          <w:rFonts w:ascii="Trebuchet MS"/>
          <w:b/>
          <w:sz w:val="27"/>
        </w:rPr>
      </w:pPr>
    </w:p>
    <w:p>
      <w:pPr>
        <w:pStyle w:val="8"/>
        <w:numPr>
          <w:ilvl w:val="1"/>
          <w:numId w:val="4"/>
        </w:numPr>
        <w:tabs>
          <w:tab w:val="left" w:pos="614"/>
        </w:tabs>
        <w:spacing w:before="0" w:after="0" w:line="240" w:lineRule="auto"/>
        <w:ind w:left="613" w:right="0" w:hanging="482"/>
        <w:jc w:val="left"/>
        <w:rPr>
          <w:b/>
          <w:sz w:val="24"/>
        </w:rPr>
      </w:pPr>
      <w:r>
        <w:pict>
          <v:shape id="_x0000_s1072" o:spid="_x0000_s1072" o:spt="202" type="#_x0000_t202" style="position:absolute;left:0pt;margin-left:55.2pt;margin-top:27.2pt;height:27.25pt;width:484.9pt;mso-position-horizontal-relative:page;mso-wrap-distance-bottom:0pt;mso-wrap-distance-top:0pt;z-index:-251615232;mso-width-relative:page;mso-height-relative:page;" fillcolor="#D9D9D9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tabs>
                      <w:tab w:val="left" w:pos="1185"/>
                      <w:tab w:val="left" w:pos="2131"/>
                    </w:tabs>
                    <w:spacing w:line="242" w:lineRule="auto"/>
                    <w:ind w:left="28" w:right="6829"/>
                  </w:pPr>
                  <w:r>
                    <w:t>systemctl</w:t>
                  </w:r>
                  <w:r>
                    <w:tab/>
                  </w:r>
                  <w:r>
                    <w:t>restart</w:t>
                  </w:r>
                  <w:r>
                    <w:tab/>
                  </w:r>
                  <w:r>
                    <w:rPr>
                      <w:spacing w:val="-4"/>
                    </w:rPr>
                    <w:t xml:space="preserve">chronyd </w:t>
                  </w:r>
                  <w:r>
                    <w:t>systemctl</w:t>
                  </w:r>
                  <w:r>
                    <w:tab/>
                  </w:r>
                  <w:r>
                    <w:t>enable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chronyd</w:t>
                  </w:r>
                </w:p>
              </w:txbxContent>
            </v:textbox>
            <w10:wrap type="topAndBottom"/>
          </v:shape>
        </w:pict>
      </w:r>
      <w:r>
        <w:rPr>
          <w:b/>
          <w:spacing w:val="-3"/>
          <w:sz w:val="24"/>
        </w:rPr>
        <w:t xml:space="preserve">重启服务 </w:t>
      </w:r>
      <w:r>
        <w:rPr>
          <w:b/>
          <w:sz w:val="24"/>
        </w:rPr>
        <w:t>chronyd</w:t>
      </w:r>
      <w:r>
        <w:rPr>
          <w:b/>
          <w:spacing w:val="1"/>
          <w:sz w:val="24"/>
        </w:rPr>
        <w:t xml:space="preserve"> 然后其设置为开机自启</w:t>
      </w:r>
    </w:p>
    <w:p>
      <w:pPr>
        <w:pStyle w:val="4"/>
        <w:spacing w:before="0"/>
        <w:rPr>
          <w:rFonts w:ascii="微软雅黑"/>
          <w:b/>
        </w:rPr>
      </w:pPr>
    </w:p>
    <w:p>
      <w:pPr>
        <w:pStyle w:val="8"/>
        <w:numPr>
          <w:ilvl w:val="1"/>
          <w:numId w:val="4"/>
        </w:numPr>
        <w:tabs>
          <w:tab w:val="left" w:pos="614"/>
        </w:tabs>
        <w:spacing w:before="81" w:after="0" w:line="170" w:lineRule="auto"/>
        <w:ind w:left="613" w:right="131" w:hanging="481"/>
        <w:jc w:val="left"/>
        <w:rPr>
          <w:b/>
          <w:sz w:val="24"/>
        </w:rPr>
      </w:pPr>
      <w:r>
        <w:rPr>
          <w:b/>
          <w:spacing w:val="13"/>
          <w:sz w:val="24"/>
        </w:rPr>
        <w:t xml:space="preserve">使用 </w:t>
      </w:r>
      <w:r>
        <w:rPr>
          <w:b/>
          <w:sz w:val="24"/>
        </w:rPr>
        <w:t>tar</w:t>
      </w:r>
      <w:r>
        <w:rPr>
          <w:b/>
          <w:spacing w:val="8"/>
          <w:sz w:val="24"/>
        </w:rPr>
        <w:t xml:space="preserve"> 工具制作</w:t>
      </w:r>
      <w:r>
        <w:rPr>
          <w:b/>
          <w:sz w:val="24"/>
        </w:rPr>
        <w:t>/root/backup.tar.bz2</w:t>
      </w:r>
      <w:r>
        <w:rPr>
          <w:b/>
          <w:spacing w:val="3"/>
          <w:sz w:val="24"/>
        </w:rPr>
        <w:t xml:space="preserve"> 的归档文件，其中包含 </w:t>
      </w:r>
      <w:r>
        <w:rPr>
          <w:b/>
          <w:sz w:val="24"/>
        </w:rPr>
        <w:t>/usr/local</w:t>
      </w:r>
      <w:r>
        <w:rPr>
          <w:b/>
          <w:spacing w:val="10"/>
          <w:sz w:val="24"/>
        </w:rPr>
        <w:t xml:space="preserve"> 目录中的内容</w:t>
      </w:r>
    </w:p>
    <w:p>
      <w:pPr>
        <w:pStyle w:val="4"/>
        <w:spacing w:before="2"/>
        <w:rPr>
          <w:rFonts w:ascii="微软雅黑"/>
          <w:b/>
          <w:sz w:val="6"/>
        </w:rPr>
      </w:pPr>
      <w:r>
        <w:pict>
          <v:shape id="_x0000_s1073" o:spid="_x0000_s1073" o:spt="202" type="#_x0000_t202" style="position:absolute;left:0pt;margin-left:55.2pt;margin-top:6.85pt;height:13.6pt;width:484.9pt;mso-position-horizontal-relative:page;mso-wrap-distance-bottom:0pt;mso-wrap-distance-top:0pt;z-index:-251614208;mso-width-relative:page;mso-height-relative:page;" fillcolor="#D9D9D9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tabs>
                      <w:tab w:val="left" w:pos="557"/>
                      <w:tab w:val="left" w:pos="1291"/>
                      <w:tab w:val="left" w:pos="3706"/>
                    </w:tabs>
                    <w:ind w:left="28"/>
                  </w:pPr>
                  <w:r>
                    <w:t>tar</w:t>
                  </w:r>
                  <w:r>
                    <w:tab/>
                  </w:r>
                  <w:r>
                    <w:t>-jcPf</w:t>
                  </w:r>
                  <w:r>
                    <w:tab/>
                  </w:r>
                  <w:r>
                    <w:t>/root/backup.tar.bz2</w:t>
                  </w:r>
                  <w:r>
                    <w:tab/>
                  </w:r>
                  <w:r>
                    <w:t>/usr/local</w:t>
                  </w:r>
                </w:p>
              </w:txbxContent>
            </v:textbox>
            <w10:wrap type="topAndBottom"/>
          </v:shape>
        </w:pict>
      </w:r>
    </w:p>
    <w:p>
      <w:pPr>
        <w:pStyle w:val="4"/>
        <w:spacing w:before="18"/>
        <w:rPr>
          <w:rFonts w:ascii="微软雅黑"/>
          <w:b/>
          <w:sz w:val="20"/>
        </w:rPr>
      </w:pPr>
    </w:p>
    <w:p>
      <w:pPr>
        <w:pStyle w:val="8"/>
        <w:numPr>
          <w:ilvl w:val="1"/>
          <w:numId w:val="4"/>
        </w:numPr>
        <w:tabs>
          <w:tab w:val="left" w:pos="614"/>
        </w:tabs>
        <w:spacing w:before="0" w:after="0" w:line="432" w:lineRule="exact"/>
        <w:ind w:left="613" w:right="0" w:hanging="482"/>
        <w:jc w:val="left"/>
        <w:rPr>
          <w:b/>
          <w:sz w:val="24"/>
        </w:rPr>
      </w:pPr>
      <w:r>
        <w:pict>
          <v:shape id="_x0000_s1074" o:spid="_x0000_s1074" o:spt="202" type="#_x0000_t202" style="position:absolute;left:0pt;margin-left:55.2pt;margin-top:26.7pt;height:13.7pt;width:484.9pt;mso-position-horizontal-relative:page;mso-wrap-distance-bottom:0pt;mso-wrap-distance-top:0pt;z-index:-251613184;mso-width-relative:page;mso-height-relative:page;" fillcolor="#D9D9D9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ind w:left="28"/>
                  </w:pPr>
                  <w:r>
                    <w:t>UID 与 GID</w:t>
                  </w:r>
                </w:p>
              </w:txbxContent>
            </v:textbox>
            <w10:wrap type="topAndBottom"/>
          </v:shape>
        </w:pict>
      </w:r>
      <w:r>
        <w:rPr>
          <w:b/>
          <w:sz w:val="24"/>
        </w:rPr>
        <w:t>Linux</w:t>
      </w:r>
      <w:r>
        <w:rPr>
          <w:b/>
          <w:spacing w:val="-4"/>
          <w:sz w:val="24"/>
        </w:rPr>
        <w:t xml:space="preserve"> 如何标识用户账户和组账号</w:t>
      </w:r>
    </w:p>
    <w:p>
      <w:pPr>
        <w:spacing w:after="0" w:line="432" w:lineRule="exact"/>
        <w:jc w:val="left"/>
        <w:rPr>
          <w:sz w:val="24"/>
        </w:rPr>
        <w:sectPr>
          <w:footerReference r:id="rId6" w:type="default"/>
          <w:pgSz w:w="11910" w:h="16840"/>
          <w:pgMar w:top="1060" w:right="1000" w:bottom="1720" w:left="1000" w:header="454" w:footer="1532" w:gutter="0"/>
        </w:sectPr>
      </w:pPr>
    </w:p>
    <w:p>
      <w:pPr>
        <w:pStyle w:val="8"/>
        <w:numPr>
          <w:ilvl w:val="1"/>
          <w:numId w:val="4"/>
        </w:numPr>
        <w:tabs>
          <w:tab w:val="left" w:pos="614"/>
        </w:tabs>
        <w:spacing w:before="0" w:after="0" w:line="422" w:lineRule="exact"/>
        <w:ind w:left="613" w:right="0" w:hanging="482"/>
        <w:jc w:val="left"/>
        <w:rPr>
          <w:b/>
          <w:sz w:val="24"/>
        </w:rPr>
      </w:pPr>
      <w:r>
        <w:pict>
          <v:shape id="_x0000_s1075" o:spid="_x0000_s1075" o:spt="202" type="#_x0000_t202" style="position:absolute;left:0pt;margin-left:55.2pt;margin-top:26.2pt;height:13.75pt;width:484.9pt;mso-position-horizontal-relative:page;mso-wrap-distance-bottom:0pt;mso-wrap-distance-top:0pt;z-index:-251610112;mso-width-relative:page;mso-height-relative:page;" fillcolor="#D9D9D9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ind w:left="28"/>
                  </w:pPr>
                  <w:r>
                    <w:t>用户名:X:UID:GID:用户描述信息:家目录:解释器(shell)</w:t>
                  </w:r>
                </w:p>
              </w:txbxContent>
            </v:textbox>
            <w10:wrap type="topAndBottom"/>
          </v:shape>
        </w:pict>
      </w:r>
      <w:r>
        <w:pict>
          <v:line id="_x0000_s1076" o:spid="_x0000_s1076" o:spt="20" style="position:absolute;left:0pt;margin-left:55.2pt;margin-top:1.85pt;height:0pt;width:484.9pt;mso-position-horizontal-relative:page;z-index:251718656;mso-width-relative:page;mso-height-relative:page;" stroked="t" coordsize="21600,21600">
            <v:path arrowok="t"/>
            <v:fill focussize="0,0"/>
            <v:stroke weight="0.72pt" color="#000000"/>
            <v:imagedata o:title=""/>
            <o:lock v:ext="edit"/>
          </v:line>
        </w:pict>
      </w:r>
      <w:r>
        <w:rPr>
          <w:b/>
          <w:sz w:val="24"/>
        </w:rPr>
        <w:t>保存用户帐号的基本信息的配置文件，都有哪些字段</w:t>
      </w:r>
    </w:p>
    <w:p>
      <w:pPr>
        <w:pStyle w:val="4"/>
        <w:spacing w:before="18"/>
        <w:rPr>
          <w:rFonts w:ascii="微软雅黑"/>
          <w:b/>
          <w:sz w:val="20"/>
        </w:rPr>
      </w:pPr>
    </w:p>
    <w:p>
      <w:pPr>
        <w:pStyle w:val="8"/>
        <w:numPr>
          <w:ilvl w:val="1"/>
          <w:numId w:val="4"/>
        </w:numPr>
        <w:tabs>
          <w:tab w:val="left" w:pos="614"/>
        </w:tabs>
        <w:spacing w:before="0" w:after="0" w:line="432" w:lineRule="exact"/>
        <w:ind w:left="613" w:right="0" w:hanging="482"/>
        <w:jc w:val="left"/>
        <w:rPr>
          <w:b/>
          <w:sz w:val="24"/>
        </w:rPr>
      </w:pPr>
      <w:r>
        <w:pict>
          <v:shape id="_x0000_s1077" o:spid="_x0000_s1077" o:spt="202" type="#_x0000_t202" style="position:absolute;left:0pt;margin-left:55.2pt;margin-top:26.7pt;height:13.6pt;width:484.9pt;mso-position-horizontal-relative:page;mso-wrap-distance-bottom:0pt;mso-wrap-distance-top:0pt;z-index:-251609088;mso-width-relative:page;mso-height-relative:page;" fillcolor="#D9D9D9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tabs>
                      <w:tab w:val="left" w:pos="660"/>
                      <w:tab w:val="left" w:pos="1186"/>
                      <w:tab w:val="left" w:pos="1500"/>
                    </w:tabs>
                    <w:ind w:left="28"/>
                  </w:pPr>
                  <w:r>
                    <w:t>echo</w:t>
                  </w:r>
                  <w:r>
                    <w:tab/>
                  </w:r>
                  <w:r>
                    <w:t>123</w:t>
                  </w:r>
                  <w:r>
                    <w:tab/>
                  </w:r>
                  <w:r>
                    <w:t>|</w:t>
                  </w:r>
                  <w:r>
                    <w:tab/>
                  </w:r>
                  <w:r>
                    <w:t>passwd -stdin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zhangsan</w:t>
                  </w:r>
                </w:p>
              </w:txbxContent>
            </v:textbox>
            <w10:wrap type="topAndBottom"/>
          </v:shape>
        </w:pict>
      </w:r>
      <w:r>
        <w:rPr>
          <w:b/>
          <w:spacing w:val="-3"/>
          <w:sz w:val="24"/>
        </w:rPr>
        <w:t xml:space="preserve">非交互式为 </w:t>
      </w:r>
      <w:r>
        <w:rPr>
          <w:b/>
          <w:sz w:val="24"/>
        </w:rPr>
        <w:t>zhangsan</w:t>
      </w:r>
      <w:r>
        <w:rPr>
          <w:b/>
          <w:spacing w:val="-6"/>
          <w:sz w:val="24"/>
        </w:rPr>
        <w:t xml:space="preserve"> 设置密码 </w:t>
      </w:r>
      <w:r>
        <w:rPr>
          <w:b/>
          <w:sz w:val="24"/>
        </w:rPr>
        <w:t>123</w:t>
      </w:r>
      <w:r>
        <w:rPr>
          <w:b/>
          <w:spacing w:val="-5"/>
          <w:sz w:val="24"/>
        </w:rPr>
        <w:t xml:space="preserve"> 的命令</w:t>
      </w:r>
    </w:p>
    <w:p>
      <w:pPr>
        <w:pStyle w:val="4"/>
        <w:spacing w:before="18"/>
        <w:rPr>
          <w:rFonts w:ascii="微软雅黑"/>
          <w:b/>
          <w:sz w:val="20"/>
        </w:rPr>
      </w:pPr>
    </w:p>
    <w:p>
      <w:pPr>
        <w:pStyle w:val="8"/>
        <w:numPr>
          <w:ilvl w:val="1"/>
          <w:numId w:val="4"/>
        </w:numPr>
        <w:tabs>
          <w:tab w:val="left" w:pos="614"/>
        </w:tabs>
        <w:spacing w:before="0" w:after="0" w:line="432" w:lineRule="exact"/>
        <w:ind w:left="613" w:right="0" w:hanging="482"/>
        <w:jc w:val="left"/>
        <w:rPr>
          <w:b/>
          <w:sz w:val="24"/>
        </w:rPr>
      </w:pPr>
      <w:r>
        <w:pict>
          <v:shape id="_x0000_s1078" o:spid="_x0000_s1078" o:spt="202" type="#_x0000_t202" style="position:absolute;left:0pt;margin-left:55.2pt;margin-top:26.7pt;height:13.7pt;width:484.9pt;mso-position-horizontal-relative:page;mso-wrap-distance-bottom:0pt;mso-wrap-distance-top:0pt;z-index:-251608064;mso-width-relative:page;mso-height-relative:page;" fillcolor="#D9D9D9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tabs>
                      <w:tab w:val="left" w:pos="977"/>
                      <w:tab w:val="left" w:pos="1397"/>
                      <w:tab w:val="left" w:pos="2131"/>
                    </w:tabs>
                    <w:ind w:left="28"/>
                  </w:pPr>
                  <w:r>
                    <w:t>gpasswd</w:t>
                  </w:r>
                  <w:r>
                    <w:tab/>
                  </w:r>
                  <w:r>
                    <w:t>-a</w:t>
                  </w:r>
                  <w:r>
                    <w:tab/>
                  </w:r>
                  <w:r>
                    <w:t>harry</w:t>
                  </w:r>
                  <w:r>
                    <w:tab/>
                  </w:r>
                  <w:r>
                    <w:t>tarena</w:t>
                  </w:r>
                </w:p>
              </w:txbxContent>
            </v:textbox>
            <w10:wrap type="topAndBottom"/>
          </v:shape>
        </w:pict>
      </w:r>
      <w:r>
        <w:rPr>
          <w:b/>
          <w:spacing w:val="-2"/>
          <w:sz w:val="24"/>
        </w:rPr>
        <w:t xml:space="preserve">如何添加用户 </w:t>
      </w:r>
      <w:r>
        <w:rPr>
          <w:b/>
          <w:sz w:val="24"/>
        </w:rPr>
        <w:t>harry</w:t>
      </w:r>
      <w:r>
        <w:rPr>
          <w:b/>
          <w:spacing w:val="-6"/>
          <w:sz w:val="24"/>
        </w:rPr>
        <w:t xml:space="preserve"> 到组 </w:t>
      </w:r>
      <w:r>
        <w:rPr>
          <w:b/>
          <w:sz w:val="24"/>
        </w:rPr>
        <w:t>tarena</w:t>
      </w:r>
      <w:r>
        <w:rPr>
          <w:b/>
          <w:spacing w:val="-4"/>
          <w:sz w:val="24"/>
        </w:rPr>
        <w:t xml:space="preserve"> 中？</w:t>
      </w:r>
    </w:p>
    <w:p>
      <w:pPr>
        <w:pStyle w:val="4"/>
        <w:spacing w:before="18"/>
        <w:rPr>
          <w:rFonts w:ascii="微软雅黑"/>
          <w:b/>
          <w:sz w:val="20"/>
        </w:rPr>
      </w:pPr>
    </w:p>
    <w:p>
      <w:pPr>
        <w:pStyle w:val="8"/>
        <w:numPr>
          <w:ilvl w:val="1"/>
          <w:numId w:val="4"/>
        </w:numPr>
        <w:tabs>
          <w:tab w:val="left" w:pos="614"/>
        </w:tabs>
        <w:spacing w:before="0" w:after="0" w:line="432" w:lineRule="exact"/>
        <w:ind w:left="613" w:right="0" w:hanging="482"/>
        <w:jc w:val="left"/>
        <w:rPr>
          <w:b/>
          <w:sz w:val="24"/>
        </w:rPr>
      </w:pPr>
      <w:r>
        <w:pict>
          <v:shape id="_x0000_s1079" o:spid="_x0000_s1079" o:spt="202" type="#_x0000_t202" style="position:absolute;left:0pt;margin-left:55.2pt;margin-top:26.7pt;height:13.6pt;width:484.9pt;mso-position-horizontal-relative:page;mso-wrap-distance-bottom:0pt;mso-wrap-distance-top:0pt;z-index:-251607040;mso-width-relative:page;mso-height-relative:page;" fillcolor="#D9D9D9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tabs>
                      <w:tab w:val="left" w:pos="977"/>
                    </w:tabs>
                    <w:ind w:left="28"/>
                  </w:pPr>
                  <w:r>
                    <w:t>crontab</w:t>
                  </w:r>
                  <w:r>
                    <w:tab/>
                  </w:r>
                  <w:r>
                    <w:t>-e</w:t>
                  </w:r>
                </w:p>
              </w:txbxContent>
            </v:textbox>
            <w10:wrap type="topAndBottom"/>
          </v:shape>
        </w:pict>
      </w:r>
      <w:r>
        <w:drawing>
          <wp:anchor distT="0" distB="0" distL="0" distR="0" simplePos="0" relativeHeight="251244544" behindDoc="1" locked="0" layoutInCell="1" allowOverlap="1">
            <wp:simplePos x="0" y="0"/>
            <wp:positionH relativeFrom="page">
              <wp:posOffset>839470</wp:posOffset>
            </wp:positionH>
            <wp:positionV relativeFrom="paragraph">
              <wp:posOffset>-480695</wp:posOffset>
            </wp:positionV>
            <wp:extent cx="5792470" cy="5685790"/>
            <wp:effectExtent l="0" t="0" r="0" b="0"/>
            <wp:wrapNone/>
            <wp:docPr id="1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3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2445" cy="568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Linux</w:t>
      </w:r>
      <w:r>
        <w:rPr>
          <w:b/>
          <w:spacing w:val="-4"/>
          <w:sz w:val="24"/>
        </w:rPr>
        <w:t xml:space="preserve"> 中编写周期性计划任务命令是什么？</w:t>
      </w:r>
    </w:p>
    <w:p>
      <w:pPr>
        <w:pStyle w:val="4"/>
        <w:spacing w:before="18"/>
        <w:rPr>
          <w:rFonts w:ascii="微软雅黑"/>
          <w:b/>
          <w:sz w:val="20"/>
        </w:rPr>
      </w:pPr>
    </w:p>
    <w:p>
      <w:pPr>
        <w:pStyle w:val="8"/>
        <w:numPr>
          <w:ilvl w:val="1"/>
          <w:numId w:val="4"/>
        </w:numPr>
        <w:tabs>
          <w:tab w:val="left" w:pos="614"/>
        </w:tabs>
        <w:spacing w:before="0" w:after="0" w:line="432" w:lineRule="exact"/>
        <w:ind w:left="613" w:right="0" w:hanging="482"/>
        <w:jc w:val="left"/>
        <w:rPr>
          <w:b/>
          <w:sz w:val="24"/>
        </w:rPr>
      </w:pPr>
      <w:r>
        <w:pict>
          <v:shape id="_x0000_s1080" o:spid="_x0000_s1080" o:spt="202" type="#_x0000_t202" style="position:absolute;left:0pt;margin-left:55.2pt;margin-top:26.7pt;height:13.7pt;width:484.9pt;mso-position-horizontal-relative:page;mso-wrap-distance-bottom:0pt;mso-wrap-distance-top:0pt;z-index:-251606016;mso-width-relative:page;mso-height-relative:page;" fillcolor="#D9D9D9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tabs>
                      <w:tab w:val="left" w:pos="660"/>
                      <w:tab w:val="left" w:pos="1291"/>
                      <w:tab w:val="left" w:pos="1920"/>
                      <w:tab w:val="left" w:pos="2549"/>
                      <w:tab w:val="left" w:pos="3389"/>
                    </w:tabs>
                    <w:ind w:left="28"/>
                  </w:pPr>
                  <w:r>
                    <w:t>分钟</w:t>
                  </w:r>
                  <w:r>
                    <w:tab/>
                  </w:r>
                  <w:r>
                    <w:t>小时</w:t>
                  </w:r>
                  <w:r>
                    <w:tab/>
                  </w:r>
                  <w:r>
                    <w:rPr>
                      <w:spacing w:val="-3"/>
                    </w:rPr>
                    <w:t>日</w:t>
                  </w:r>
                  <w:r>
                    <w:t>期</w:t>
                  </w:r>
                  <w:r>
                    <w:tab/>
                  </w:r>
                  <w:r>
                    <w:t>月份</w:t>
                  </w:r>
                  <w:r>
                    <w:tab/>
                  </w:r>
                  <w:r>
                    <w:t>星期</w:t>
                  </w:r>
                  <w:r>
                    <w:tab/>
                  </w:r>
                  <w:r>
                    <w:t>任务</w:t>
                  </w:r>
                  <w:r>
                    <w:rPr>
                      <w:spacing w:val="-3"/>
                    </w:rPr>
                    <w:t>命</w:t>
                  </w:r>
                  <w:r>
                    <w:t>令行</w:t>
                  </w:r>
                </w:p>
              </w:txbxContent>
            </v:textbox>
            <w10:wrap type="topAndBottom"/>
          </v:shape>
        </w:pict>
      </w:r>
      <w:r>
        <w:rPr>
          <w:b/>
          <w:spacing w:val="-5"/>
          <w:sz w:val="24"/>
        </w:rPr>
        <w:t xml:space="preserve">使用 </w:t>
      </w:r>
      <w:r>
        <w:rPr>
          <w:b/>
          <w:sz w:val="24"/>
        </w:rPr>
        <w:t>crontab</w:t>
      </w:r>
      <w:r>
        <w:rPr>
          <w:b/>
          <w:spacing w:val="-3"/>
          <w:sz w:val="24"/>
        </w:rPr>
        <w:t xml:space="preserve"> 编辑计划任务时，每一条任务记录的格式组成</w:t>
      </w:r>
    </w:p>
    <w:p>
      <w:pPr>
        <w:pStyle w:val="4"/>
        <w:spacing w:before="18"/>
        <w:rPr>
          <w:rFonts w:ascii="微软雅黑"/>
          <w:b/>
          <w:sz w:val="20"/>
        </w:rPr>
      </w:pPr>
    </w:p>
    <w:p>
      <w:pPr>
        <w:pStyle w:val="8"/>
        <w:numPr>
          <w:ilvl w:val="1"/>
          <w:numId w:val="4"/>
        </w:numPr>
        <w:tabs>
          <w:tab w:val="left" w:pos="614"/>
        </w:tabs>
        <w:spacing w:before="0" w:after="0" w:line="432" w:lineRule="exact"/>
        <w:ind w:left="613" w:right="0" w:hanging="482"/>
        <w:jc w:val="left"/>
        <w:rPr>
          <w:b/>
          <w:sz w:val="24"/>
        </w:rPr>
      </w:pPr>
      <w:r>
        <w:pict>
          <v:shape id="_x0000_s1081" o:spid="_x0000_s1081" o:spt="202" type="#_x0000_t202" style="position:absolute;left:0pt;margin-left:55.2pt;margin-top:26.7pt;height:13.6pt;width:484.9pt;mso-position-horizontal-relative:page;mso-wrap-distance-bottom:0pt;mso-wrap-distance-top:0pt;z-index:-251604992;mso-width-relative:page;mso-height-relative:page;" fillcolor="#D9D9D9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ind w:left="28"/>
                  </w:pPr>
                  <w:r>
                    <w:t>/etc/group</w:t>
                  </w:r>
                </w:p>
              </w:txbxContent>
            </v:textbox>
            <w10:wrap type="topAndBottom"/>
          </v:shape>
        </w:pict>
      </w:r>
      <w:r>
        <w:rPr>
          <w:b/>
          <w:sz w:val="24"/>
        </w:rPr>
        <w:t>组账号基本信息存放的文件在哪里？</w:t>
      </w:r>
    </w:p>
    <w:p>
      <w:pPr>
        <w:pStyle w:val="4"/>
        <w:spacing w:before="0"/>
        <w:rPr>
          <w:rFonts w:ascii="微软雅黑"/>
          <w:b/>
          <w:sz w:val="20"/>
        </w:rPr>
      </w:pPr>
    </w:p>
    <w:p>
      <w:pPr>
        <w:pStyle w:val="4"/>
        <w:spacing w:before="3"/>
        <w:rPr>
          <w:rFonts w:ascii="微软雅黑"/>
          <w:b/>
          <w:sz w:val="23"/>
        </w:rPr>
      </w:pPr>
    </w:p>
    <w:p>
      <w:pPr>
        <w:spacing w:before="39"/>
        <w:ind w:left="132" w:right="0" w:firstLine="0"/>
        <w:jc w:val="left"/>
        <w:rPr>
          <w:rFonts w:ascii="Trebuchet MS"/>
          <w:b/>
          <w:sz w:val="32"/>
        </w:rPr>
      </w:pPr>
      <w:r>
        <w:rPr>
          <w:rFonts w:ascii="Trebuchet MS"/>
          <w:b/>
          <w:sz w:val="32"/>
        </w:rPr>
        <w:t>Day05</w:t>
      </w:r>
    </w:p>
    <w:p>
      <w:pPr>
        <w:pStyle w:val="4"/>
        <w:rPr>
          <w:rFonts w:ascii="Trebuchet MS"/>
          <w:b/>
          <w:sz w:val="27"/>
        </w:rPr>
      </w:pPr>
    </w:p>
    <w:p>
      <w:pPr>
        <w:pStyle w:val="8"/>
        <w:numPr>
          <w:ilvl w:val="0"/>
          <w:numId w:val="5"/>
        </w:numPr>
        <w:tabs>
          <w:tab w:val="left" w:pos="614"/>
        </w:tabs>
        <w:spacing w:before="0" w:after="0" w:line="240" w:lineRule="auto"/>
        <w:ind w:left="613" w:right="0" w:hanging="482"/>
        <w:jc w:val="left"/>
        <w:rPr>
          <w:b/>
          <w:sz w:val="24"/>
        </w:rPr>
      </w:pPr>
      <w:r>
        <w:pict>
          <v:shape id="_x0000_s1082" o:spid="_x0000_s1082" o:spt="202" type="#_x0000_t202" style="position:absolute;left:0pt;margin-left:55.2pt;margin-top:27.2pt;height:13.6pt;width:484.9pt;mso-position-horizontal-relative:page;mso-wrap-distance-bottom:0pt;mso-wrap-distance-top:0pt;z-index:-251603968;mso-width-relative:page;mso-height-relative:page;" fillcolor="#D9D9D9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ind w:left="28"/>
                  </w:pPr>
                  <w:r>
                    <w:t>所有者、所属组、其他人</w:t>
                  </w:r>
                </w:p>
              </w:txbxContent>
            </v:textbox>
            <w10:wrap type="topAndBottom"/>
          </v:shape>
        </w:pict>
      </w:r>
      <w:r>
        <w:rPr>
          <w:b/>
          <w:sz w:val="24"/>
        </w:rPr>
        <w:t>Linux</w:t>
      </w:r>
      <w:r>
        <w:rPr>
          <w:b/>
          <w:spacing w:val="-4"/>
          <w:sz w:val="24"/>
        </w:rPr>
        <w:t xml:space="preserve"> 中归属关系有哪些？</w:t>
      </w:r>
    </w:p>
    <w:p>
      <w:pPr>
        <w:pStyle w:val="4"/>
        <w:spacing w:before="18"/>
        <w:rPr>
          <w:rFonts w:ascii="微软雅黑"/>
          <w:b/>
          <w:sz w:val="20"/>
        </w:rPr>
      </w:pPr>
    </w:p>
    <w:p>
      <w:pPr>
        <w:pStyle w:val="8"/>
        <w:numPr>
          <w:ilvl w:val="0"/>
          <w:numId w:val="5"/>
        </w:numPr>
        <w:tabs>
          <w:tab w:val="left" w:pos="614"/>
        </w:tabs>
        <w:spacing w:before="0" w:after="0" w:line="432" w:lineRule="exact"/>
        <w:ind w:left="613" w:right="0" w:hanging="482"/>
        <w:jc w:val="left"/>
        <w:rPr>
          <w:b/>
          <w:sz w:val="24"/>
        </w:rPr>
      </w:pPr>
      <w:r>
        <w:pict>
          <v:shape id="_x0000_s1083" o:spid="_x0000_s1083" o:spt="202" type="#_x0000_t202" style="position:absolute;left:0pt;margin-left:55.2pt;margin-top:26.7pt;height:13.7pt;width:484.9pt;mso-position-horizontal-relative:page;mso-wrap-distance-bottom:0pt;mso-wrap-distance-top:0pt;z-index:-251602944;mso-width-relative:page;mso-height-relative:page;" fillcolor="#D9D9D9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ind w:left="28"/>
                  </w:pPr>
                  <w:r>
                    <w:t>x 执行权限</w:t>
                  </w:r>
                </w:p>
              </w:txbxContent>
            </v:textbox>
            <w10:wrap type="topAndBottom"/>
          </v:shape>
        </w:pict>
      </w:r>
      <w:r>
        <w:rPr>
          <w:b/>
          <w:spacing w:val="-3"/>
          <w:sz w:val="24"/>
        </w:rPr>
        <w:t xml:space="preserve">用户能否 </w:t>
      </w:r>
      <w:r>
        <w:rPr>
          <w:b/>
          <w:sz w:val="24"/>
        </w:rPr>
        <w:t>cd</w:t>
      </w:r>
      <w:r>
        <w:rPr>
          <w:b/>
          <w:spacing w:val="-3"/>
          <w:sz w:val="24"/>
        </w:rPr>
        <w:t xml:space="preserve"> 切换到该目录下，和什么权限有关？</w:t>
      </w:r>
    </w:p>
    <w:p>
      <w:pPr>
        <w:pStyle w:val="4"/>
        <w:spacing w:before="18"/>
        <w:rPr>
          <w:rFonts w:ascii="微软雅黑"/>
          <w:b/>
          <w:sz w:val="20"/>
        </w:rPr>
      </w:pPr>
      <w:bookmarkStart w:id="0" w:name="_GoBack"/>
    </w:p>
    <w:bookmarkEnd w:id="0"/>
    <w:p>
      <w:pPr>
        <w:pStyle w:val="8"/>
        <w:numPr>
          <w:ilvl w:val="0"/>
          <w:numId w:val="5"/>
        </w:numPr>
        <w:tabs>
          <w:tab w:val="left" w:pos="614"/>
        </w:tabs>
        <w:spacing w:before="0" w:after="0" w:line="432" w:lineRule="exact"/>
        <w:ind w:left="613" w:right="0" w:hanging="482"/>
        <w:jc w:val="left"/>
        <w:rPr>
          <w:b/>
          <w:sz w:val="24"/>
        </w:rPr>
      </w:pPr>
      <w:r>
        <w:pict>
          <v:shape id="_x0000_s1084" o:spid="_x0000_s1084" o:spt="202" type="#_x0000_t202" style="position:absolute;left:0pt;margin-left:55.2pt;margin-top:26.7pt;height:13.6pt;width:484.9pt;mso-position-horizontal-relative:page;mso-wrap-distance-bottom:0pt;mso-wrap-distance-top:0pt;z-index:-251601920;mso-width-relative:page;mso-height-relative:page;" fillcolor="#D9D9D9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ind w:left="28"/>
                  </w:pPr>
                  <w:r>
                    <w:t>chown、chmod</w:t>
                  </w:r>
                </w:p>
              </w:txbxContent>
            </v:textbox>
            <w10:wrap type="topAndBottom"/>
          </v:shape>
        </w:pict>
      </w:r>
      <w:r>
        <w:rPr>
          <w:b/>
          <w:sz w:val="24"/>
        </w:rPr>
        <w:t>修改归属关系及修改权限的命令是什么？</w:t>
      </w:r>
    </w:p>
    <w:p>
      <w:pPr>
        <w:pStyle w:val="4"/>
        <w:spacing w:before="18"/>
        <w:rPr>
          <w:rFonts w:ascii="微软雅黑"/>
          <w:b/>
          <w:sz w:val="20"/>
        </w:rPr>
      </w:pPr>
    </w:p>
    <w:p>
      <w:pPr>
        <w:pStyle w:val="8"/>
        <w:numPr>
          <w:ilvl w:val="0"/>
          <w:numId w:val="5"/>
        </w:numPr>
        <w:tabs>
          <w:tab w:val="left" w:pos="614"/>
        </w:tabs>
        <w:spacing w:before="81" w:after="0" w:line="170" w:lineRule="auto"/>
        <w:ind w:left="613" w:right="129" w:hanging="481"/>
        <w:jc w:val="left"/>
        <w:rPr>
          <w:b/>
          <w:sz w:val="24"/>
        </w:rPr>
      </w:pPr>
      <w:r>
        <w:rPr>
          <w:b/>
          <w:spacing w:val="5"/>
          <w:sz w:val="24"/>
        </w:rPr>
        <w:t xml:space="preserve">使用户 </w:t>
      </w:r>
      <w:r>
        <w:rPr>
          <w:b/>
          <w:sz w:val="24"/>
        </w:rPr>
        <w:t>natasha</w:t>
      </w:r>
      <w:r>
        <w:rPr>
          <w:b/>
          <w:spacing w:val="2"/>
          <w:sz w:val="24"/>
        </w:rPr>
        <w:t xml:space="preserve"> 能够对此文件</w:t>
      </w:r>
      <w:r>
        <w:rPr>
          <w:b/>
          <w:sz w:val="24"/>
        </w:rPr>
        <w:t>/opt/1.txt</w:t>
      </w:r>
      <w:r>
        <w:rPr>
          <w:b/>
          <w:spacing w:val="-9"/>
          <w:sz w:val="24"/>
        </w:rPr>
        <w:t xml:space="preserve"> 执行读和写操作，利用 </w:t>
      </w:r>
      <w:r>
        <w:rPr>
          <w:b/>
          <w:sz w:val="24"/>
        </w:rPr>
        <w:t>ACL</w:t>
      </w:r>
      <w:r>
        <w:rPr>
          <w:b/>
          <w:spacing w:val="-7"/>
          <w:sz w:val="24"/>
        </w:rPr>
        <w:t xml:space="preserve"> 策略操作命令是</w:t>
      </w:r>
      <w:r>
        <w:rPr>
          <w:b/>
          <w:sz w:val="24"/>
        </w:rPr>
        <w:t>什么？</w:t>
      </w:r>
    </w:p>
    <w:p>
      <w:pPr>
        <w:pStyle w:val="4"/>
        <w:spacing w:before="2"/>
        <w:rPr>
          <w:rFonts w:ascii="微软雅黑"/>
          <w:b/>
          <w:sz w:val="6"/>
        </w:rPr>
      </w:pPr>
      <w:r>
        <w:pict>
          <v:shape id="_x0000_s1085" o:spid="_x0000_s1085" o:spt="202" type="#_x0000_t202" style="position:absolute;left:0pt;margin-left:55.2pt;margin-top:6.85pt;height:13.7pt;width:484.9pt;mso-position-horizontal-relative:page;mso-wrap-distance-bottom:0pt;mso-wrap-distance-top:0pt;z-index:-251600896;mso-width-relative:page;mso-height-relative:page;" fillcolor="#D9D9D9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tabs>
                      <w:tab w:val="left" w:pos="1291"/>
                      <w:tab w:val="left" w:pos="2760"/>
                    </w:tabs>
                    <w:ind w:left="28"/>
                  </w:pPr>
                  <w:r>
                    <w:t>setfacl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-m</w:t>
                  </w:r>
                  <w:r>
                    <w:tab/>
                  </w:r>
                  <w:r>
                    <w:t>u:natasha:rw</w:t>
                  </w:r>
                  <w:r>
                    <w:tab/>
                  </w:r>
                  <w:r>
                    <w:t>/opt/1.txt</w:t>
                  </w:r>
                </w:p>
              </w:txbxContent>
            </v:textbox>
            <w10:wrap type="topAndBottom"/>
          </v:shape>
        </w:pict>
      </w:r>
    </w:p>
    <w:p>
      <w:pPr>
        <w:pStyle w:val="4"/>
        <w:spacing w:before="18"/>
        <w:rPr>
          <w:rFonts w:ascii="微软雅黑"/>
          <w:b/>
          <w:sz w:val="20"/>
        </w:rPr>
      </w:pPr>
    </w:p>
    <w:p>
      <w:pPr>
        <w:pStyle w:val="8"/>
        <w:numPr>
          <w:ilvl w:val="0"/>
          <w:numId w:val="5"/>
        </w:numPr>
        <w:tabs>
          <w:tab w:val="left" w:pos="614"/>
        </w:tabs>
        <w:spacing w:before="0" w:after="0" w:line="432" w:lineRule="exact"/>
        <w:ind w:left="613" w:right="0" w:hanging="482"/>
        <w:jc w:val="left"/>
        <w:rPr>
          <w:b/>
          <w:sz w:val="24"/>
        </w:rPr>
      </w:pPr>
      <w:r>
        <w:pict>
          <v:shape id="_x0000_s1086" o:spid="_x0000_s1086" o:spt="202" type="#_x0000_t202" style="position:absolute;left:0pt;margin-left:55.2pt;margin-top:26.7pt;height:13.6pt;width:484.9pt;mso-position-horizontal-relative:page;mso-wrap-distance-bottom:0pt;mso-wrap-distance-top:0pt;z-index:-251599872;mso-width-relative:page;mso-height-relative:page;" fillcolor="#D9D9D9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ind w:left="28"/>
                  </w:pPr>
                  <w:r>
                    <w:t>为此目录设置 Set GID 权限</w:t>
                  </w:r>
                </w:p>
              </w:txbxContent>
            </v:textbox>
            <w10:wrap type="topAndBottom"/>
          </v:shape>
        </w:pict>
      </w:r>
      <w:r>
        <w:rPr>
          <w:b/>
          <w:sz w:val="24"/>
        </w:rPr>
        <w:t>在此目录中创建的新文档，其所属组会自动设置，与父目录相同的所属组，如何实现？</w:t>
      </w:r>
    </w:p>
    <w:sectPr>
      <w:footerReference r:id="rId7" w:type="default"/>
      <w:pgSz w:w="11910" w:h="16840"/>
      <w:pgMar w:top="1060" w:right="1000" w:bottom="1120" w:left="1000" w:header="454" w:footer="924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Segoe U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icrosoft YaHei UI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">
    <w:altName w:val="Segoe U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Segoe U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Segoe U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Segoe U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Segoe U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Segoe U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Segoe U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Segoe U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Segoe U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Segoe U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Segoe U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Segoe U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Segoe U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before="0" w:line="14" w:lineRule="auto"/>
      <w:rPr>
        <w:sz w:val="20"/>
      </w:rPr>
    </w:pPr>
    <w:r>
      <w:pict>
        <v:shape id="_x0000_s2050" o:spid="_x0000_s2050" o:spt="202" type="#_x0000_t202" style="position:absolute;left:0pt;margin-left:54.6pt;margin-top:784.7pt;height:11pt;width:24.3pt;mso-position-horizontal-relative:page;mso-position-vertical-relative:page;z-index:-25212825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195" w:lineRule="exact"/>
                  <w:ind w:left="40" w:right="0" w:firstLine="0"/>
                  <w:jc w:val="left"/>
                  <w:rPr>
                    <w:rFonts w:ascii="Trebuchet MS"/>
                    <w:b/>
                    <w:sz w:val="18"/>
                  </w:rPr>
                </w:pPr>
                <w:r>
                  <w:fldChar w:fldCharType="begin"/>
                </w:r>
                <w:r>
                  <w:rPr>
                    <w:rFonts w:ascii="Trebuchet MS"/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Trebuchet MS"/>
                    <w:b/>
                    <w:spacing w:val="-31"/>
                    <w:sz w:val="18"/>
                  </w:rPr>
                  <w:t xml:space="preserve"> </w:t>
                </w:r>
                <w:r>
                  <w:rPr>
                    <w:rFonts w:ascii="Tahoma"/>
                    <w:sz w:val="18"/>
                  </w:rPr>
                  <w:t>/</w:t>
                </w:r>
                <w:r>
                  <w:rPr>
                    <w:rFonts w:ascii="Tahoma"/>
                    <w:spacing w:val="-33"/>
                    <w:sz w:val="18"/>
                  </w:rPr>
                  <w:t xml:space="preserve"> </w:t>
                </w:r>
                <w:r>
                  <w:rPr>
                    <w:rFonts w:ascii="Trebuchet MS"/>
                    <w:b/>
                    <w:sz w:val="18"/>
                  </w:rPr>
                  <w:t>14</w:t>
                </w:r>
              </w:p>
            </w:txbxContent>
          </v:textbox>
        </v:shape>
      </w:pict>
    </w:r>
    <w:r>
      <w:pict>
        <v:shape id="_x0000_s2051" o:spid="_x0000_s2051" o:spt="202" type="#_x0000_t202" style="position:absolute;left:0pt;margin-left:406.8pt;margin-top:795.9pt;height:13.05pt;width:105.4pt;mso-position-horizontal-relative:page;mso-position-vertical-relative:page;z-index:-25212723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31" w:lineRule="exact"/>
                  <w:ind w:left="20" w:right="0" w:firstLine="0"/>
                  <w:jc w:val="left"/>
                  <w:rPr>
                    <w:rFonts w:ascii="Tahoma"/>
                    <w:sz w:val="22"/>
                  </w:rPr>
                </w:pPr>
                <w:r>
                  <w:fldChar w:fldCharType="begin"/>
                </w:r>
                <w:r>
                  <w:instrText xml:space="preserve"> HYPERLINK "http://bj.linux.tedu.cn/" \h </w:instrText>
                </w:r>
                <w:r>
                  <w:fldChar w:fldCharType="separate"/>
                </w:r>
                <w:r>
                  <w:rPr>
                    <w:rFonts w:ascii="Tahoma"/>
                    <w:w w:val="90"/>
                    <w:sz w:val="22"/>
                  </w:rPr>
                  <w:t>http://bj.linux.tedu.cn/</w:t>
                </w:r>
                <w:r>
                  <w:rPr>
                    <w:rFonts w:ascii="Tahoma"/>
                    <w:w w:val="90"/>
                    <w:sz w:val="22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before="0" w:line="14" w:lineRule="auto"/>
      <w:rPr>
        <w:sz w:val="20"/>
      </w:rPr>
    </w:pPr>
    <w:r>
      <w:pict>
        <v:rect id="_x0000_s2053" o:spid="_x0000_s2053" o:spt="1" style="position:absolute;left:0pt;margin-left:55.2pt;margin-top:739.25pt;height:13.65pt;width:484.9pt;mso-position-horizontal-relative:page;mso-position-vertical-relative:page;z-index:-252123136;mso-width-relative:page;mso-height-relative:page;" fillcolor="#D9D9D9" filled="t" stroked="f" coordsize="21600,21600">
          <v:path/>
          <v:fill on="t" focussize="0,0"/>
          <v:stroke on="f"/>
          <v:imagedata o:title=""/>
          <o:lock v:ext="edit"/>
        </v:rect>
      </w:pict>
    </w:r>
    <w:r>
      <w:pict>
        <v:rect id="_x0000_s2054" o:spid="_x0000_s2054" o:spt="1" style="position:absolute;left:0pt;margin-left:55.2pt;margin-top:678.9pt;height:13.55pt;width:484.9pt;mso-position-horizontal-relative:page;mso-position-vertical-relative:page;z-index:-252122112;mso-width-relative:page;mso-height-relative:page;" fillcolor="#D9D9D9" filled="t" stroked="f" coordsize="21600,21600">
          <v:path/>
          <v:fill on="t" focussize="0,0"/>
          <v:stroke on="f"/>
          <v:imagedata o:title=""/>
          <o:lock v:ext="edit"/>
        </v:rect>
      </w:pict>
    </w:r>
    <w:r>
      <w:pict>
        <v:shape id="_x0000_s2055" o:spid="_x0000_s2055" o:spt="202" type="#_x0000_t202" style="position:absolute;left:0pt;margin-left:55.6pt;margin-top:784.7pt;height:11pt;width:23.3pt;mso-position-horizontal-relative:page;mso-position-vertical-relative:page;z-index:-2521210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195" w:lineRule="exact"/>
                  <w:ind w:left="20" w:right="0" w:firstLine="0"/>
                  <w:jc w:val="left"/>
                  <w:rPr>
                    <w:rFonts w:ascii="Trebuchet MS"/>
                    <w:b/>
                    <w:sz w:val="18"/>
                  </w:rPr>
                </w:pPr>
                <w:r>
                  <w:rPr>
                    <w:rFonts w:ascii="Trebuchet MS"/>
                    <w:b/>
                    <w:sz w:val="18"/>
                  </w:rPr>
                  <w:t>4</w:t>
                </w:r>
                <w:r>
                  <w:rPr>
                    <w:rFonts w:ascii="Trebuchet MS"/>
                    <w:b/>
                    <w:spacing w:val="-31"/>
                    <w:sz w:val="18"/>
                  </w:rPr>
                  <w:t xml:space="preserve"> </w:t>
                </w:r>
                <w:r>
                  <w:rPr>
                    <w:rFonts w:ascii="Tahoma"/>
                    <w:sz w:val="18"/>
                  </w:rPr>
                  <w:t>/</w:t>
                </w:r>
                <w:r>
                  <w:rPr>
                    <w:rFonts w:ascii="Tahoma"/>
                    <w:spacing w:val="-33"/>
                    <w:sz w:val="18"/>
                  </w:rPr>
                  <w:t xml:space="preserve"> </w:t>
                </w:r>
                <w:r>
                  <w:rPr>
                    <w:rFonts w:ascii="Trebuchet MS"/>
                    <w:b/>
                    <w:sz w:val="18"/>
                  </w:rPr>
                  <w:t>14</w:t>
                </w:r>
              </w:p>
            </w:txbxContent>
          </v:textbox>
        </v:shape>
      </w:pict>
    </w:r>
    <w:r>
      <w:pict>
        <v:shape id="_x0000_s2056" o:spid="_x0000_s2056" o:spt="202" type="#_x0000_t202" style="position:absolute;left:0pt;margin-left:406.8pt;margin-top:795.9pt;height:13.05pt;width:105.4pt;mso-position-horizontal-relative:page;mso-position-vertical-relative:page;z-index:-2521200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31" w:lineRule="exact"/>
                  <w:ind w:left="20" w:right="0" w:firstLine="0"/>
                  <w:jc w:val="left"/>
                  <w:rPr>
                    <w:rFonts w:ascii="Tahoma"/>
                    <w:sz w:val="22"/>
                  </w:rPr>
                </w:pPr>
                <w:r>
                  <w:fldChar w:fldCharType="begin"/>
                </w:r>
                <w:r>
                  <w:instrText xml:space="preserve"> HYPERLINK "http://bj.linux.tedu.cn/" \h </w:instrText>
                </w:r>
                <w:r>
                  <w:fldChar w:fldCharType="separate"/>
                </w:r>
                <w:r>
                  <w:rPr>
                    <w:rFonts w:ascii="Tahoma"/>
                    <w:w w:val="90"/>
                    <w:sz w:val="22"/>
                  </w:rPr>
                  <w:t>http://bj.linux.tedu.cn/</w:t>
                </w:r>
                <w:r>
                  <w:rPr>
                    <w:rFonts w:ascii="Tahoma"/>
                    <w:w w:val="90"/>
                    <w:sz w:val="22"/>
                  </w:rPr>
                  <w:fldChar w:fldCharType="end"/>
                </w:r>
              </w:p>
            </w:txbxContent>
          </v:textbox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before="0" w:line="14" w:lineRule="auto"/>
      <w:rPr>
        <w:sz w:val="20"/>
      </w:rPr>
    </w:pPr>
    <w:r>
      <w:pict>
        <v:shape id="_x0000_s2057" o:spid="_x0000_s2057" o:spt="202" type="#_x0000_t202" style="position:absolute;left:0pt;margin-left:55.6pt;margin-top:784.7pt;height:11pt;width:23.3pt;mso-position-horizontal-relative:page;mso-position-vertical-relative:page;z-index:-25211904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195" w:lineRule="exact"/>
                  <w:ind w:left="20" w:right="0" w:firstLine="0"/>
                  <w:jc w:val="left"/>
                  <w:rPr>
                    <w:rFonts w:ascii="Trebuchet MS"/>
                    <w:b/>
                    <w:sz w:val="18"/>
                  </w:rPr>
                </w:pPr>
                <w:r>
                  <w:rPr>
                    <w:rFonts w:ascii="Trebuchet MS"/>
                    <w:b/>
                    <w:sz w:val="18"/>
                  </w:rPr>
                  <w:t>5</w:t>
                </w:r>
                <w:r>
                  <w:rPr>
                    <w:rFonts w:ascii="Trebuchet MS"/>
                    <w:b/>
                    <w:spacing w:val="-31"/>
                    <w:sz w:val="18"/>
                  </w:rPr>
                  <w:t xml:space="preserve"> </w:t>
                </w:r>
                <w:r>
                  <w:rPr>
                    <w:rFonts w:ascii="Tahoma"/>
                    <w:sz w:val="18"/>
                  </w:rPr>
                  <w:t>/</w:t>
                </w:r>
                <w:r>
                  <w:rPr>
                    <w:rFonts w:ascii="Tahoma"/>
                    <w:spacing w:val="-33"/>
                    <w:sz w:val="18"/>
                  </w:rPr>
                  <w:t xml:space="preserve"> </w:t>
                </w:r>
                <w:r>
                  <w:rPr>
                    <w:rFonts w:ascii="Trebuchet MS"/>
                    <w:b/>
                    <w:sz w:val="18"/>
                  </w:rPr>
                  <w:t>14</w:t>
                </w:r>
              </w:p>
            </w:txbxContent>
          </v:textbox>
        </v:shape>
      </w:pict>
    </w:r>
    <w:r>
      <w:pict>
        <v:shape id="_x0000_s2058" o:spid="_x0000_s2058" o:spt="202" type="#_x0000_t202" style="position:absolute;left:0pt;margin-left:406.8pt;margin-top:795.9pt;height:13.05pt;width:105.4pt;mso-position-horizontal-relative:page;mso-position-vertical-relative:page;z-index:-2521180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31" w:lineRule="exact"/>
                  <w:ind w:left="20" w:right="0" w:firstLine="0"/>
                  <w:jc w:val="left"/>
                  <w:rPr>
                    <w:rFonts w:ascii="Tahoma"/>
                    <w:sz w:val="22"/>
                  </w:rPr>
                </w:pPr>
                <w:r>
                  <w:fldChar w:fldCharType="begin"/>
                </w:r>
                <w:r>
                  <w:instrText xml:space="preserve"> HYPERLINK "http://bj.linux.tedu.cn/" \h </w:instrText>
                </w:r>
                <w:r>
                  <w:fldChar w:fldCharType="separate"/>
                </w:r>
                <w:r>
                  <w:rPr>
                    <w:rFonts w:ascii="Tahoma"/>
                    <w:w w:val="90"/>
                    <w:sz w:val="22"/>
                  </w:rPr>
                  <w:t>http://bj.linux.tedu.cn/</w:t>
                </w:r>
                <w:r>
                  <w:rPr>
                    <w:rFonts w:ascii="Tahoma"/>
                    <w:w w:val="90"/>
                    <w:sz w:val="22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before="0" w:line="14" w:lineRule="auto"/>
      <w:rPr>
        <w:sz w:val="20"/>
      </w:rPr>
    </w:pPr>
    <w:r>
      <w:drawing>
        <wp:anchor distT="0" distB="0" distL="0" distR="0" simplePos="0" relativeHeight="251185152" behindDoc="1" locked="0" layoutInCell="1" allowOverlap="1">
          <wp:simplePos x="0" y="0"/>
          <wp:positionH relativeFrom="page">
            <wp:posOffset>718820</wp:posOffset>
          </wp:positionH>
          <wp:positionV relativeFrom="page">
            <wp:posOffset>287655</wp:posOffset>
          </wp:positionV>
          <wp:extent cx="1071245" cy="35941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71372" cy="3596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0" distR="0" simplePos="0" relativeHeight="251186176" behindDoc="1" locked="0" layoutInCell="1" allowOverlap="1">
          <wp:simplePos x="0" y="0"/>
          <wp:positionH relativeFrom="page">
            <wp:posOffset>6417310</wp:posOffset>
          </wp:positionH>
          <wp:positionV relativeFrom="page">
            <wp:posOffset>296545</wp:posOffset>
          </wp:positionV>
          <wp:extent cx="359410" cy="358140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jpeg"/>
                  <pic:cNvPicPr>
                    <a:picLocks noChangeAspect="1"/>
                  </pic:cNvPicPr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359663" cy="3581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_x0000_s2049" o:spid="_x0000_s2049" o:spt="202" type="#_x0000_t202" style="position:absolute;left:0pt;margin-left:407.5pt;margin-top:40.55pt;height:13.9pt;width:92.65pt;mso-position-horizontal-relative:page;mso-position-vertical-relative:page;z-index:-25212928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78" w:lineRule="exact"/>
                  <w:ind w:left="20" w:right="0" w:firstLine="0"/>
                  <w:jc w:val="left"/>
                  <w:rPr>
                    <w:rFonts w:hint="eastAsia" w:ascii="微软雅黑" w:hAnsi="微软雅黑" w:eastAsia="微软雅黑"/>
                    <w:sz w:val="18"/>
                  </w:rPr>
                </w:pPr>
                <w:r>
                  <w:rPr>
                    <w:rFonts w:hint="eastAsia" w:ascii="微软雅黑" w:hAnsi="微软雅黑" w:eastAsia="微软雅黑"/>
                    <w:sz w:val="18"/>
                  </w:rPr>
                  <w:t>达内</w:t>
                </w:r>
                <w:r>
                  <w:rPr>
                    <w:rFonts w:ascii="Wingdings" w:hAnsi="Wingdings" w:eastAsia="Wingdings"/>
                    <w:sz w:val="18"/>
                  </w:rPr>
                  <w:t></w:t>
                </w:r>
                <w:r>
                  <w:rPr>
                    <w:rFonts w:hint="eastAsia" w:ascii="微软雅黑" w:hAnsi="微软雅黑" w:eastAsia="微软雅黑"/>
                    <w:sz w:val="18"/>
                  </w:rPr>
                  <w:t>Linux 云计算学院</w:t>
                </w:r>
              </w:p>
            </w:txbxContent>
          </v:textbox>
        </v:shape>
      </w:pict>
    </w:r>
    <w:r>
      <w:rPr>
        <w:sz w:val="18"/>
      </w:rPr>
      <w:pict>
        <v:shape id="PowerPlusWaterMarkObject85996" o:spid="_x0000_s2059" o:spt="136" type="#_x0000_t136" style="position:absolute;left:0pt;height:93.15pt;width:494.1pt;mso-position-horizontal:center;mso-position-horizontal-relative:margin;mso-position-vertical:top;mso-position-vertical-relative:margin;rotation:-2949120f;z-index:-251658240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有口碑找严老师" style="font-family:微软雅黑;font-size:36pt;v-same-letter-heights:f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before="0" w:line="14" w:lineRule="auto"/>
      <w:rPr>
        <w:sz w:val="20"/>
      </w:rPr>
    </w:pPr>
    <w:r>
      <w:drawing>
        <wp:anchor distT="0" distB="0" distL="0" distR="0" simplePos="0" relativeHeight="251190272" behindDoc="1" locked="0" layoutInCell="1" allowOverlap="1">
          <wp:simplePos x="0" y="0"/>
          <wp:positionH relativeFrom="page">
            <wp:posOffset>718820</wp:posOffset>
          </wp:positionH>
          <wp:positionV relativeFrom="page">
            <wp:posOffset>287655</wp:posOffset>
          </wp:positionV>
          <wp:extent cx="1071245" cy="359410"/>
          <wp:effectExtent l="0" t="0" r="0" b="0"/>
          <wp:wrapNone/>
          <wp:docPr id="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1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71372" cy="3596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0" distR="0" simplePos="0" relativeHeight="251191296" behindDoc="1" locked="0" layoutInCell="1" allowOverlap="1">
          <wp:simplePos x="0" y="0"/>
          <wp:positionH relativeFrom="page">
            <wp:posOffset>6417310</wp:posOffset>
          </wp:positionH>
          <wp:positionV relativeFrom="page">
            <wp:posOffset>296545</wp:posOffset>
          </wp:positionV>
          <wp:extent cx="359410" cy="358140"/>
          <wp:effectExtent l="0" t="0" r="0" b="0"/>
          <wp:wrapNone/>
          <wp:docPr id="1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2.jpeg"/>
                  <pic:cNvPicPr>
                    <a:picLocks noChangeAspect="1"/>
                  </pic:cNvPicPr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359663" cy="3581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_x0000_s2052" o:spid="_x0000_s2052" o:spt="202" type="#_x0000_t202" style="position:absolute;left:0pt;margin-left:407.5pt;margin-top:40.55pt;height:13.9pt;width:92.65pt;mso-position-horizontal-relative:page;mso-position-vertical-relative:page;z-index:-25212416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78" w:lineRule="exact"/>
                  <w:ind w:left="20" w:right="0" w:firstLine="0"/>
                  <w:jc w:val="left"/>
                  <w:rPr>
                    <w:rFonts w:hint="eastAsia" w:ascii="微软雅黑" w:hAnsi="微软雅黑" w:eastAsia="微软雅黑"/>
                    <w:sz w:val="18"/>
                  </w:rPr>
                </w:pPr>
                <w:r>
                  <w:rPr>
                    <w:rFonts w:hint="eastAsia" w:ascii="微软雅黑" w:hAnsi="微软雅黑" w:eastAsia="微软雅黑"/>
                    <w:sz w:val="18"/>
                  </w:rPr>
                  <w:t>达内</w:t>
                </w:r>
                <w:r>
                  <w:rPr>
                    <w:rFonts w:ascii="Wingdings" w:hAnsi="Wingdings" w:eastAsia="Wingdings"/>
                    <w:sz w:val="18"/>
                  </w:rPr>
                  <w:t></w:t>
                </w:r>
                <w:r>
                  <w:rPr>
                    <w:rFonts w:hint="eastAsia" w:ascii="微软雅黑" w:hAnsi="微软雅黑" w:eastAsia="微软雅黑"/>
                    <w:sz w:val="18"/>
                  </w:rPr>
                  <w:t>Linux 云计算学院</w:t>
                </w:r>
              </w:p>
            </w:txbxContent>
          </v:textbox>
        </v:shape>
      </w:pict>
    </w:r>
    <w:r>
      <w:rPr>
        <w:sz w:val="18"/>
      </w:rPr>
      <w:pict>
        <v:shape id="_x0000_s2060" o:spid="_x0000_s2060" o:spt="136" type="#_x0000_t136" style="position:absolute;left:0pt;height:93.15pt;width:494.1pt;mso-position-horizontal:center;mso-position-horizontal-relative:margin;mso-position-vertical:top;mso-position-vertical-relative:margin;rotation:-2949120f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有口碑找严老师" style="font-family:微软雅黑;font-size:3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decimalZero"/>
      <w:lvlText w:val="%1."/>
      <w:lvlJc w:val="left"/>
      <w:pPr>
        <w:ind w:left="613" w:hanging="481"/>
        <w:jc w:val="left"/>
      </w:pPr>
      <w:rPr>
        <w:rFonts w:hint="default" w:ascii="微软雅黑" w:hAnsi="微软雅黑" w:eastAsia="微软雅黑" w:cs="微软雅黑"/>
        <w:b/>
        <w:bCs/>
        <w:spacing w:val="0"/>
        <w:w w:val="81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548" w:hanging="481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477" w:hanging="481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405" w:hanging="481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334" w:hanging="481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263" w:hanging="481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191" w:hanging="481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120" w:hanging="481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049" w:hanging="481"/>
      </w:pPr>
      <w:rPr>
        <w:rFonts w:hint="default"/>
        <w:lang w:val="en-US" w:eastAsia="en-US" w:bidi="en-US"/>
      </w:rPr>
    </w:lvl>
  </w:abstractNum>
  <w:abstractNum w:abstractNumId="1">
    <w:nsid w:val="BF205925"/>
    <w:multiLevelType w:val="multilevel"/>
    <w:tmpl w:val="BF205925"/>
    <w:lvl w:ilvl="0" w:tentative="0">
      <w:start w:val="10"/>
      <w:numFmt w:val="decimal"/>
      <w:lvlText w:val="%1."/>
      <w:lvlJc w:val="left"/>
      <w:pPr>
        <w:ind w:left="613" w:hanging="481"/>
        <w:jc w:val="left"/>
      </w:pPr>
      <w:rPr>
        <w:rFonts w:hint="default" w:ascii="微软雅黑" w:hAnsi="微软雅黑" w:eastAsia="微软雅黑" w:cs="微软雅黑"/>
        <w:b/>
        <w:bCs/>
        <w:spacing w:val="0"/>
        <w:w w:val="81"/>
        <w:sz w:val="24"/>
        <w:szCs w:val="24"/>
        <w:lang w:val="en-US" w:eastAsia="en-US" w:bidi="en-US"/>
      </w:rPr>
    </w:lvl>
    <w:lvl w:ilvl="1" w:tentative="0">
      <w:start w:val="1"/>
      <w:numFmt w:val="decimalZero"/>
      <w:lvlText w:val="%2."/>
      <w:lvlJc w:val="left"/>
      <w:pPr>
        <w:ind w:left="613" w:hanging="481"/>
        <w:jc w:val="left"/>
      </w:pPr>
      <w:rPr>
        <w:rFonts w:hint="default" w:ascii="微软雅黑" w:hAnsi="微软雅黑" w:eastAsia="微软雅黑" w:cs="微软雅黑"/>
        <w:b/>
        <w:bCs/>
        <w:spacing w:val="0"/>
        <w:w w:val="81"/>
        <w:sz w:val="24"/>
        <w:szCs w:val="24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477" w:hanging="481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405" w:hanging="481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334" w:hanging="481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263" w:hanging="481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191" w:hanging="481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120" w:hanging="481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049" w:hanging="481"/>
      </w:pPr>
      <w:rPr>
        <w:rFonts w:hint="default"/>
        <w:lang w:val="en-US" w:eastAsia="en-US" w:bidi="en-US"/>
      </w:rPr>
    </w:lvl>
  </w:abstractNum>
  <w:abstractNum w:abstractNumId="2">
    <w:nsid w:val="CF092B84"/>
    <w:multiLevelType w:val="multilevel"/>
    <w:tmpl w:val="CF092B84"/>
    <w:lvl w:ilvl="0" w:tentative="0">
      <w:start w:val="10"/>
      <w:numFmt w:val="decimal"/>
      <w:lvlText w:val="%1."/>
      <w:lvlJc w:val="left"/>
      <w:pPr>
        <w:ind w:left="613" w:hanging="481"/>
        <w:jc w:val="left"/>
      </w:pPr>
      <w:rPr>
        <w:rFonts w:hint="default" w:ascii="微软雅黑" w:hAnsi="微软雅黑" w:eastAsia="微软雅黑" w:cs="微软雅黑"/>
        <w:b/>
        <w:bCs/>
        <w:spacing w:val="0"/>
        <w:w w:val="81"/>
        <w:sz w:val="24"/>
        <w:szCs w:val="24"/>
        <w:lang w:val="en-US" w:eastAsia="en-US" w:bidi="en-US"/>
      </w:rPr>
    </w:lvl>
    <w:lvl w:ilvl="1" w:tentative="0">
      <w:start w:val="1"/>
      <w:numFmt w:val="decimalZero"/>
      <w:lvlText w:val="%2."/>
      <w:lvlJc w:val="left"/>
      <w:pPr>
        <w:ind w:left="613" w:hanging="481"/>
        <w:jc w:val="left"/>
      </w:pPr>
      <w:rPr>
        <w:rFonts w:hint="default" w:ascii="微软雅黑" w:hAnsi="微软雅黑" w:eastAsia="微软雅黑" w:cs="微软雅黑"/>
        <w:b/>
        <w:bCs/>
        <w:spacing w:val="0"/>
        <w:w w:val="81"/>
        <w:sz w:val="24"/>
        <w:szCs w:val="24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477" w:hanging="481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405" w:hanging="481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334" w:hanging="481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263" w:hanging="481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191" w:hanging="481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120" w:hanging="481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049" w:hanging="481"/>
      </w:pPr>
      <w:rPr>
        <w:rFonts w:hint="default"/>
        <w:lang w:val="en-US" w:eastAsia="en-US" w:bidi="en-US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Zero"/>
      <w:lvlText w:val="%1."/>
      <w:lvlJc w:val="left"/>
      <w:pPr>
        <w:ind w:left="613" w:hanging="481"/>
        <w:jc w:val="left"/>
      </w:pPr>
      <w:rPr>
        <w:rFonts w:hint="default" w:ascii="微软雅黑" w:hAnsi="微软雅黑" w:eastAsia="微软雅黑" w:cs="微软雅黑"/>
        <w:b/>
        <w:bCs/>
        <w:spacing w:val="0"/>
        <w:w w:val="81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548" w:hanging="481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477" w:hanging="481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405" w:hanging="481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334" w:hanging="481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263" w:hanging="481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191" w:hanging="481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120" w:hanging="481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049" w:hanging="481"/>
      </w:pPr>
      <w:rPr>
        <w:rFonts w:hint="default"/>
        <w:lang w:val="en-US" w:eastAsia="en-US" w:bidi="en-US"/>
      </w:rPr>
    </w:lvl>
  </w:abstractNum>
  <w:abstractNum w:abstractNumId="4">
    <w:nsid w:val="59ADCABA"/>
    <w:multiLevelType w:val="multilevel"/>
    <w:tmpl w:val="59ADCABA"/>
    <w:lvl w:ilvl="0" w:tentative="0">
      <w:start w:val="2"/>
      <w:numFmt w:val="decimalZero"/>
      <w:lvlText w:val="%1."/>
      <w:lvlJc w:val="left"/>
      <w:pPr>
        <w:ind w:left="613" w:hanging="481"/>
        <w:jc w:val="left"/>
      </w:pPr>
      <w:rPr>
        <w:rFonts w:hint="default" w:ascii="微软雅黑" w:hAnsi="微软雅黑" w:eastAsia="微软雅黑" w:cs="微软雅黑"/>
        <w:b/>
        <w:bCs/>
        <w:spacing w:val="0"/>
        <w:w w:val="81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548" w:hanging="481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477" w:hanging="481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405" w:hanging="481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334" w:hanging="481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263" w:hanging="481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191" w:hanging="481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120" w:hanging="481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049" w:hanging="481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19E040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39"/>
      <w:ind w:left="132"/>
      <w:outlineLvl w:val="1"/>
    </w:pPr>
    <w:rPr>
      <w:rFonts w:ascii="Trebuchet MS" w:hAnsi="Trebuchet MS" w:eastAsia="Trebuchet MS" w:cs="Trebuchet MS"/>
      <w:b/>
      <w:bCs/>
      <w:sz w:val="32"/>
      <w:szCs w:val="32"/>
      <w:lang w:val="en-US" w:eastAsia="en-US" w:bidi="en-US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1"/>
    </w:pPr>
    <w:rPr>
      <w:rFonts w:ascii="宋体" w:hAnsi="宋体" w:eastAsia="宋体" w:cs="宋体"/>
      <w:sz w:val="21"/>
      <w:szCs w:val="21"/>
      <w:lang w:val="en-US" w:eastAsia="en-US" w:bidi="en-US"/>
    </w:rPr>
  </w:style>
  <w:style w:type="table" w:customStyle="1" w:styleId="7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line="432" w:lineRule="exact"/>
      <w:ind w:left="613" w:hanging="482"/>
    </w:pPr>
    <w:rPr>
      <w:rFonts w:ascii="微软雅黑" w:hAnsi="微软雅黑" w:eastAsia="微软雅黑" w:cs="微软雅黑"/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jpe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2049"/>
    <customShpInfo spid="_x0000_s2059"/>
    <customShpInfo spid="_x0000_s2050"/>
    <customShpInfo spid="_x0000_s2051"/>
    <customShpInfo spid="_x0000_s2052"/>
    <customShpInfo spid="_x0000_s2060"/>
    <customShpInfo spid="_x0000_s2053"/>
    <customShpInfo spid="_x0000_s2054"/>
    <customShpInfo spid="_x0000_s2055"/>
    <customShpInfo spid="_x0000_s2056"/>
    <customShpInfo spid="_x0000_s2057"/>
    <customShpInfo spid="_x0000_s2058"/>
    <customShpInfo spid="_x0000_s1027"/>
    <customShpInfo spid="_x0000_s1026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58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84"/>
    <customShpInfo spid="_x0000_s1085"/>
    <customShpInfo spid="_x0000_s108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2019-06-06T03:57:00Z</dcterms:created>
  <dc:creator>TY</dc:creator>
  <cp:lastModifiedBy>偷不走的单身丶</cp:lastModifiedBy>
  <dcterms:modified xsi:type="dcterms:W3CDTF">2019-06-06T05:09:03Z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2017-08-10T00:00:00Z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2019-06-06T00:00:00Z</vt:filetime>
  </property>
  <property fmtid="{D5CDD505-2E9C-101B-9397-08002B2CF9AE}" pid="5" name="KSOProductBuildVer">
    <vt:lpwstr>2052-11.1.0.8597</vt:lpwstr>
  </property>
</Properties>
</file>